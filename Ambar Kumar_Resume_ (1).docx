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6" w:line="582" w:lineRule="exact"/>
        <w:ind w:left="396" w:right="0" w:firstLine="0"/>
        <w:jc w:val="left"/>
        <w:rPr>
          <w:rFonts w:ascii="Arial"/>
          <w:b/>
          <w:sz w:val="51"/>
        </w:rPr>
      </w:pPr>
      <w:r>
        <w:rPr>
          <w:rFonts w:ascii="Arial"/>
          <w:b/>
          <w:color w:val="3F64B8"/>
          <w:sz w:val="51"/>
        </w:rPr>
        <w:t>Ambar Kumar</w:t>
      </w:r>
    </w:p>
    <w:p>
      <w:pPr>
        <w:spacing w:before="0" w:line="433" w:lineRule="exact"/>
        <w:ind w:left="396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3F64B8"/>
          <w:w w:val="105"/>
          <w:sz w:val="38"/>
        </w:rPr>
        <w:t>Data Analyst</w:t>
      </w:r>
    </w:p>
    <w:p>
      <w:pPr>
        <w:pStyle w:val="8"/>
        <w:spacing w:before="6"/>
        <w:rPr>
          <w:rFonts w:ascii="Arial"/>
          <w:b/>
          <w:sz w:val="9"/>
        </w:rPr>
      </w:pPr>
      <w:r>
        <w:pict>
          <v:line id="_x0000_s1026" o:spid="_x0000_s1026" o:spt="20" style="position:absolute;left:0pt;margin-left:64.3pt;margin-top:7.85pt;height:0pt;width:203.6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72pt" color="#3F64B8"/>
            <v:imagedata o:title=""/>
            <o:lock v:ext="edit"/>
            <w10:wrap type="topAndBottom"/>
          </v:line>
        </w:pict>
      </w:r>
    </w:p>
    <w:p>
      <w:pPr>
        <w:pStyle w:val="2"/>
        <w:spacing w:before="88"/>
        <w:ind w:left="396"/>
      </w:pPr>
      <w:r>
        <w:rPr>
          <w:color w:val="3F64B8"/>
        </w:rPr>
        <w:t>PROFESSIONAL SUMMARY</w:t>
      </w:r>
    </w:p>
    <w:p>
      <w:pPr>
        <w:pStyle w:val="8"/>
        <w:spacing w:before="1"/>
        <w:rPr>
          <w:rFonts w:ascii="Arial"/>
          <w:b/>
          <w:sz w:val="27"/>
        </w:rPr>
      </w:pPr>
    </w:p>
    <w:p>
      <w:pPr>
        <w:pStyle w:val="8"/>
        <w:spacing w:line="297" w:lineRule="auto"/>
        <w:ind w:left="396" w:right="728"/>
      </w:pPr>
      <w:r>
        <w:t xml:space="preserve">Proactive, hardworking and  dedicated professional looking to build my career as a Data Analyst. Certified Data analyst with excellent understanding and proficiency for effective data analyses, including SQL, </w:t>
      </w:r>
      <w:r>
        <w:rPr>
          <w:spacing w:val="2"/>
        </w:rPr>
        <w:t xml:space="preserve">Python, </w:t>
      </w:r>
      <w:r>
        <w:t>Excel and Tableau</w:t>
      </w:r>
    </w:p>
    <w:p>
      <w:pPr>
        <w:pStyle w:val="8"/>
        <w:spacing w:before="10"/>
        <w:rPr>
          <w:sz w:val="11"/>
        </w:rPr>
      </w:pPr>
    </w:p>
    <w:p>
      <w:pPr>
        <w:pStyle w:val="8"/>
        <w:spacing w:line="20" w:lineRule="exact"/>
        <w:ind w:left="396"/>
        <w:rPr>
          <w:sz w:val="2"/>
        </w:rPr>
      </w:pPr>
      <w:r>
        <w:rPr>
          <w:sz w:val="2"/>
        </w:rPr>
        <w:pict>
          <v:group id="_x0000_s1027" o:spid="_x0000_s1027" o:spt="203" style="height:0.75pt;width:203.65pt;" coordsize="4073,15">
            <o:lock v:ext="edit"/>
            <v:line id="_x0000_s1028" o:spid="_x0000_s1028" o:spt="20" style="position:absolute;left:0;top:7;height:0;width:4073;" stroked="t" coordsize="21600,21600">
              <v:path arrowok="t"/>
              <v:fill focussize="0,0"/>
              <v:stroke weight="0.72pt" color="#3F64B8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spacing w:before="109"/>
        <w:ind w:left="396"/>
      </w:pPr>
      <w:r>
        <w:rPr>
          <w:color w:val="3F64B8"/>
        </w:rPr>
        <w:t>TECHNICAL SKILLS</w:t>
      </w:r>
    </w:p>
    <w:p>
      <w:pPr>
        <w:pStyle w:val="10"/>
        <w:numPr>
          <w:ilvl w:val="0"/>
          <w:numId w:val="1"/>
        </w:numPr>
        <w:tabs>
          <w:tab w:val="left" w:pos="1073"/>
          <w:tab w:val="left" w:pos="1074"/>
        </w:tabs>
        <w:spacing w:before="126" w:after="0" w:line="240" w:lineRule="auto"/>
        <w:ind w:left="1073" w:right="0" w:hanging="342"/>
        <w:jc w:val="left"/>
        <w:rPr>
          <w:rFonts w:ascii="Arial" w:hAnsi="Arial"/>
          <w:sz w:val="20"/>
        </w:rPr>
      </w:pPr>
      <w:r>
        <w:rPr>
          <w:rFonts w:ascii="Arial" w:hAnsi="Arial"/>
          <w:color w:val="3F64B8"/>
          <w:sz w:val="20"/>
        </w:rPr>
        <w:t>SQL</w:t>
      </w:r>
    </w:p>
    <w:p>
      <w:pPr>
        <w:pStyle w:val="10"/>
        <w:numPr>
          <w:ilvl w:val="0"/>
          <w:numId w:val="1"/>
        </w:numPr>
        <w:tabs>
          <w:tab w:val="left" w:pos="1073"/>
          <w:tab w:val="left" w:pos="1074"/>
        </w:tabs>
        <w:spacing w:before="130" w:after="0" w:line="240" w:lineRule="auto"/>
        <w:ind w:left="1073" w:right="0" w:hanging="342"/>
        <w:jc w:val="left"/>
        <w:rPr>
          <w:rFonts w:ascii="Arial" w:hAnsi="Arial"/>
          <w:sz w:val="20"/>
        </w:rPr>
      </w:pPr>
      <w:r>
        <w:rPr>
          <w:rFonts w:ascii="Arial" w:hAnsi="Arial"/>
          <w:color w:val="3F64B8"/>
          <w:sz w:val="20"/>
        </w:rPr>
        <w:t>Python</w:t>
      </w:r>
    </w:p>
    <w:p>
      <w:pPr>
        <w:pStyle w:val="10"/>
        <w:numPr>
          <w:ilvl w:val="0"/>
          <w:numId w:val="1"/>
        </w:numPr>
        <w:tabs>
          <w:tab w:val="left" w:pos="1073"/>
          <w:tab w:val="left" w:pos="1074"/>
        </w:tabs>
        <w:spacing w:before="130" w:after="0" w:line="240" w:lineRule="auto"/>
        <w:ind w:left="1073" w:right="0" w:hanging="342"/>
        <w:jc w:val="left"/>
        <w:rPr>
          <w:rFonts w:ascii="Arial" w:hAnsi="Arial"/>
          <w:sz w:val="20"/>
        </w:rPr>
      </w:pPr>
      <w:r>
        <w:rPr>
          <w:rFonts w:ascii="Arial" w:hAnsi="Arial"/>
          <w:color w:val="3F64B8"/>
          <w:sz w:val="20"/>
        </w:rPr>
        <w:t>NumPy</w:t>
      </w:r>
    </w:p>
    <w:p>
      <w:pPr>
        <w:pStyle w:val="10"/>
        <w:numPr>
          <w:ilvl w:val="0"/>
          <w:numId w:val="1"/>
        </w:numPr>
        <w:tabs>
          <w:tab w:val="left" w:pos="1073"/>
          <w:tab w:val="left" w:pos="1074"/>
        </w:tabs>
        <w:spacing w:before="130" w:after="0" w:line="240" w:lineRule="auto"/>
        <w:ind w:left="1073" w:right="0" w:hanging="342"/>
        <w:jc w:val="left"/>
        <w:rPr>
          <w:rFonts w:ascii="Arial" w:hAnsi="Arial"/>
          <w:sz w:val="20"/>
        </w:rPr>
      </w:pPr>
      <w:r>
        <w:rPr>
          <w:rFonts w:ascii="Arial" w:hAnsi="Arial"/>
          <w:color w:val="3F64B8"/>
          <w:sz w:val="20"/>
        </w:rPr>
        <w:t>Pandas</w:t>
      </w:r>
    </w:p>
    <w:p>
      <w:pPr>
        <w:pStyle w:val="10"/>
        <w:numPr>
          <w:ilvl w:val="0"/>
          <w:numId w:val="1"/>
        </w:numPr>
        <w:tabs>
          <w:tab w:val="left" w:pos="1073"/>
          <w:tab w:val="left" w:pos="1074"/>
        </w:tabs>
        <w:spacing w:before="130" w:after="0" w:line="240" w:lineRule="auto"/>
        <w:ind w:left="1073" w:right="0" w:hanging="342"/>
        <w:jc w:val="left"/>
        <w:rPr>
          <w:rFonts w:ascii="Arial" w:hAnsi="Arial"/>
          <w:sz w:val="20"/>
        </w:rPr>
      </w:pPr>
      <w:r>
        <w:rPr>
          <w:rFonts w:ascii="Arial" w:hAnsi="Arial"/>
          <w:color w:val="3F64B8"/>
          <w:sz w:val="20"/>
        </w:rPr>
        <w:t>Matplotlib</w:t>
      </w:r>
    </w:p>
    <w:p>
      <w:pPr>
        <w:pStyle w:val="10"/>
        <w:numPr>
          <w:ilvl w:val="0"/>
          <w:numId w:val="1"/>
        </w:numPr>
        <w:tabs>
          <w:tab w:val="left" w:pos="1073"/>
          <w:tab w:val="left" w:pos="1074"/>
        </w:tabs>
        <w:spacing w:before="128" w:after="0" w:line="240" w:lineRule="auto"/>
        <w:ind w:left="1073" w:right="0" w:hanging="342"/>
        <w:jc w:val="left"/>
        <w:rPr>
          <w:rFonts w:ascii="Arial" w:hAnsi="Arial"/>
          <w:sz w:val="20"/>
        </w:rPr>
      </w:pPr>
      <w:r>
        <w:rPr>
          <w:rFonts w:ascii="Arial" w:hAnsi="Arial"/>
          <w:color w:val="3F64B8"/>
          <w:sz w:val="20"/>
        </w:rPr>
        <w:t>Seaborn</w:t>
      </w:r>
    </w:p>
    <w:p>
      <w:pPr>
        <w:pStyle w:val="10"/>
        <w:numPr>
          <w:ilvl w:val="0"/>
          <w:numId w:val="1"/>
        </w:numPr>
        <w:tabs>
          <w:tab w:val="left" w:pos="1073"/>
          <w:tab w:val="left" w:pos="1074"/>
        </w:tabs>
        <w:spacing w:before="130" w:after="0" w:line="240" w:lineRule="auto"/>
        <w:ind w:left="1073" w:right="0" w:hanging="342"/>
        <w:jc w:val="left"/>
        <w:rPr>
          <w:rFonts w:ascii="Arial" w:hAnsi="Arial"/>
          <w:sz w:val="20"/>
        </w:rPr>
      </w:pPr>
      <w:r>
        <w:rPr>
          <w:rFonts w:ascii="Arial" w:hAnsi="Arial"/>
          <w:color w:val="3F64B8"/>
          <w:sz w:val="20"/>
        </w:rPr>
        <w:t>Excel</w:t>
      </w:r>
    </w:p>
    <w:p>
      <w:pPr>
        <w:tabs>
          <w:tab w:val="left" w:pos="735"/>
          <w:tab w:val="left" w:pos="1073"/>
          <w:tab w:val="left" w:pos="4488"/>
        </w:tabs>
        <w:spacing w:before="131"/>
        <w:ind w:left="262" w:right="0" w:firstLine="0"/>
        <w:jc w:val="left"/>
        <w:rPr>
          <w:rFonts w:ascii="Arial" w:hAnsi="Arial"/>
          <w:sz w:val="20"/>
        </w:rPr>
      </w:pPr>
      <w:r>
        <w:rPr>
          <w:rFonts w:ascii="Times New Roman" w:hAnsi="Times New Roman"/>
          <w:color w:val="3F64B8"/>
          <w:w w:val="99"/>
          <w:sz w:val="20"/>
          <w:u w:val="single" w:color="3F64B8"/>
        </w:rPr>
        <w:t xml:space="preserve"> </w:t>
      </w:r>
      <w:r>
        <w:rPr>
          <w:rFonts w:ascii="Times New Roman" w:hAnsi="Times New Roman"/>
          <w:color w:val="3F64B8"/>
          <w:sz w:val="20"/>
          <w:u w:val="single" w:color="3F64B8"/>
        </w:rPr>
        <w:tab/>
      </w:r>
      <w:r>
        <w:rPr>
          <w:rFonts w:ascii="Symbol" w:hAnsi="Symbol"/>
          <w:color w:val="3F64B8"/>
          <w:sz w:val="20"/>
          <w:u w:val="single" w:color="3F64B8"/>
        </w:rPr>
        <w:t></w:t>
      </w:r>
      <w:r>
        <w:rPr>
          <w:rFonts w:ascii="Times New Roman" w:hAnsi="Times New Roman"/>
          <w:color w:val="3F64B8"/>
          <w:sz w:val="20"/>
          <w:u w:val="single" w:color="3F64B8"/>
        </w:rPr>
        <w:tab/>
      </w:r>
      <w:r>
        <w:rPr>
          <w:rFonts w:ascii="Arial" w:hAnsi="Arial"/>
          <w:color w:val="3F64B8"/>
          <w:sz w:val="20"/>
          <w:u w:val="single" w:color="3F64B8"/>
        </w:rPr>
        <w:t>Machine</w:t>
      </w:r>
      <w:r>
        <w:rPr>
          <w:rFonts w:ascii="Arial" w:hAnsi="Arial"/>
          <w:color w:val="3F64B8"/>
          <w:spacing w:val="-14"/>
          <w:sz w:val="20"/>
          <w:u w:val="single" w:color="3F64B8"/>
        </w:rPr>
        <w:t xml:space="preserve"> </w:t>
      </w:r>
      <w:r>
        <w:rPr>
          <w:rFonts w:ascii="Arial" w:hAnsi="Arial"/>
          <w:color w:val="3F64B8"/>
          <w:sz w:val="20"/>
          <w:u w:val="single" w:color="3F64B8"/>
        </w:rPr>
        <w:t>Learning</w:t>
      </w:r>
      <w:r>
        <w:rPr>
          <w:rFonts w:ascii="Arial" w:hAnsi="Arial"/>
          <w:color w:val="3F64B8"/>
          <w:sz w:val="20"/>
          <w:u w:val="single" w:color="3F64B8"/>
        </w:rPr>
        <w:tab/>
      </w:r>
    </w:p>
    <w:p>
      <w:pPr>
        <w:spacing w:before="165"/>
        <w:ind w:left="11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F64B8"/>
          <w:sz w:val="24"/>
        </w:rPr>
        <w:t>PROJECTS</w:t>
      </w:r>
    </w:p>
    <w:p>
      <w:pPr>
        <w:pStyle w:val="8"/>
        <w:spacing w:before="114" w:line="307" w:lineRule="auto"/>
        <w:ind w:left="432" w:right="162" w:hanging="322"/>
      </w:pPr>
      <w:r>
        <w:pict>
          <v:shape id="_x0000_s1029" o:spid="_x0000_s1029" style="position:absolute;left:0pt;margin-left:58.05pt;margin-top:23.95pt;height:3pt;width:3pt;mso-position-horizontal-relative:page;z-index:-251657216;mso-width-relative:page;mso-height-relative:page;" fillcolor="#2F2F2F" filled="t" stroked="f" coordorigin="1162,479" coordsize="60,60" path="m1195,539l1183,539,1162,515,1162,506,1188,479,1195,479,1222,510,1222,515,1195,53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"/>
          <w:b/>
          <w:color w:val="3F64B8"/>
          <w:sz w:val="20"/>
        </w:rPr>
        <w:t xml:space="preserve">Covid-19 Exploration through SQL and Tableau </w:t>
      </w:r>
      <w:r>
        <w:t xml:space="preserve">Performed data exploration to explore cases in each country and how cases and  </w:t>
      </w:r>
      <w:r>
        <w:rPr>
          <w:spacing w:val="2"/>
        </w:rPr>
        <w:t xml:space="preserve">deaths </w:t>
      </w:r>
      <w:r>
        <w:t xml:space="preserve">increase  or decrease </w:t>
      </w:r>
      <w:r>
        <w:rPr>
          <w:spacing w:val="2"/>
        </w:rPr>
        <w:t xml:space="preserve">day-wise. </w:t>
      </w:r>
      <w:r>
        <w:t xml:space="preserve">I also created the </w:t>
      </w:r>
      <w:r>
        <w:rPr>
          <w:spacing w:val="2"/>
        </w:rPr>
        <w:t xml:space="preserve">dashboard </w:t>
      </w:r>
      <w:r>
        <w:t>using Tableau to read data</w:t>
      </w:r>
      <w:r>
        <w:rPr>
          <w:spacing w:val="26"/>
        </w:rPr>
        <w:t xml:space="preserve"> </w:t>
      </w:r>
      <w:r>
        <w:t>easily</w:t>
      </w:r>
      <w:r>
        <w:rPr>
          <w:color w:val="2F2F2F"/>
        </w:rPr>
        <w:t>.</w:t>
      </w:r>
    </w:p>
    <w:p>
      <w:pPr>
        <w:spacing w:before="141"/>
        <w:ind w:left="12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3F64B8"/>
          <w:sz w:val="20"/>
        </w:rPr>
        <w:t>Netflix Project- Data Analysis using Python</w:t>
      </w:r>
    </w:p>
    <w:p>
      <w:pPr>
        <w:pStyle w:val="10"/>
        <w:numPr>
          <w:ilvl w:val="0"/>
          <w:numId w:val="2"/>
        </w:numPr>
        <w:tabs>
          <w:tab w:val="left" w:pos="679"/>
          <w:tab w:val="left" w:pos="681"/>
        </w:tabs>
        <w:spacing w:before="63" w:after="0" w:line="304" w:lineRule="auto"/>
        <w:ind w:left="680" w:right="254" w:hanging="341"/>
        <w:jc w:val="left"/>
        <w:rPr>
          <w:sz w:val="18"/>
        </w:rPr>
      </w:pPr>
      <w:r>
        <w:rPr>
          <w:sz w:val="18"/>
        </w:rPr>
        <w:t xml:space="preserve">Prepared and cleaned the data by handling null values and incorrect values in the dataset by using </w:t>
      </w:r>
      <w:r>
        <w:rPr>
          <w:spacing w:val="2"/>
          <w:sz w:val="18"/>
        </w:rPr>
        <w:t xml:space="preserve">Numpy, Pandas </w:t>
      </w:r>
      <w:r>
        <w:rPr>
          <w:sz w:val="18"/>
        </w:rPr>
        <w:t>and Visualization using Matplotlib and</w:t>
      </w:r>
      <w:r>
        <w:rPr>
          <w:spacing w:val="6"/>
          <w:sz w:val="18"/>
        </w:rPr>
        <w:t xml:space="preserve"> </w:t>
      </w:r>
      <w:r>
        <w:rPr>
          <w:spacing w:val="2"/>
          <w:sz w:val="18"/>
        </w:rPr>
        <w:t>Seaborn.</w:t>
      </w:r>
    </w:p>
    <w:p>
      <w:pPr>
        <w:pStyle w:val="10"/>
        <w:numPr>
          <w:ilvl w:val="0"/>
          <w:numId w:val="2"/>
        </w:numPr>
        <w:tabs>
          <w:tab w:val="left" w:pos="679"/>
          <w:tab w:val="left" w:pos="681"/>
        </w:tabs>
        <w:spacing w:before="54" w:after="0" w:line="304" w:lineRule="auto"/>
        <w:ind w:left="680" w:right="38" w:hanging="341"/>
        <w:jc w:val="left"/>
        <w:rPr>
          <w:sz w:val="18"/>
        </w:rPr>
      </w:pPr>
      <w:r>
        <w:rPr>
          <w:sz w:val="18"/>
        </w:rPr>
        <w:t xml:space="preserve">In Analysis, I answered all  the  questions  related  to the dataset like , Production count by each  country or in each year, Movies vs </w:t>
      </w:r>
      <w:r>
        <w:rPr>
          <w:spacing w:val="2"/>
          <w:sz w:val="18"/>
        </w:rPr>
        <w:t xml:space="preserve">Shows, </w:t>
      </w:r>
      <w:r>
        <w:rPr>
          <w:sz w:val="18"/>
        </w:rPr>
        <w:t>Best Actor and  director</w:t>
      </w:r>
      <w:r>
        <w:rPr>
          <w:spacing w:val="3"/>
          <w:sz w:val="18"/>
        </w:rPr>
        <w:t xml:space="preserve"> </w:t>
      </w:r>
      <w:r>
        <w:rPr>
          <w:sz w:val="18"/>
        </w:rPr>
        <w:t>etc</w:t>
      </w:r>
    </w:p>
    <w:p>
      <w:pPr>
        <w:pStyle w:val="4"/>
        <w:spacing w:before="159"/>
      </w:pPr>
      <w:r>
        <w:rPr>
          <w:color w:val="3F64B8"/>
        </w:rPr>
        <w:t>Amazon Sales insights Project</w:t>
      </w:r>
    </w:p>
    <w:p>
      <w:pPr>
        <w:pStyle w:val="10"/>
        <w:numPr>
          <w:ilvl w:val="0"/>
          <w:numId w:val="2"/>
        </w:numPr>
        <w:tabs>
          <w:tab w:val="left" w:pos="679"/>
          <w:tab w:val="left" w:pos="680"/>
        </w:tabs>
        <w:spacing w:before="108" w:after="0" w:line="247" w:lineRule="auto"/>
        <w:ind w:left="679" w:right="277" w:hanging="341"/>
        <w:jc w:val="left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 xml:space="preserve">Performed Exploratory Data Analysis (EDA)  to solve the problem </w:t>
      </w:r>
      <w:r>
        <w:rPr>
          <w:rFonts w:ascii="Arial" w:hAnsi="Arial"/>
          <w:spacing w:val="2"/>
          <w:sz w:val="18"/>
        </w:rPr>
        <w:t xml:space="preserve">statement </w:t>
      </w:r>
      <w:r>
        <w:rPr>
          <w:rFonts w:ascii="Arial" w:hAnsi="Arial"/>
          <w:sz w:val="18"/>
        </w:rPr>
        <w:t>of how sales growing or falling per year, sales by each region, and about the top products and top</w:t>
      </w:r>
      <w:r>
        <w:rPr>
          <w:rFonts w:ascii="Arial" w:hAnsi="Arial"/>
          <w:spacing w:val="34"/>
          <w:sz w:val="18"/>
        </w:rPr>
        <w:t xml:space="preserve"> </w:t>
      </w:r>
      <w:r>
        <w:rPr>
          <w:rFonts w:ascii="Arial" w:hAnsi="Arial"/>
          <w:spacing w:val="2"/>
          <w:sz w:val="18"/>
        </w:rPr>
        <w:t>customers</w:t>
      </w:r>
      <w:r>
        <w:rPr>
          <w:rFonts w:ascii="Arial" w:hAnsi="Arial"/>
          <w:b/>
          <w:spacing w:val="2"/>
          <w:sz w:val="18"/>
        </w:rPr>
        <w:t>.</w:t>
      </w:r>
    </w:p>
    <w:p>
      <w:pPr>
        <w:pStyle w:val="10"/>
        <w:numPr>
          <w:ilvl w:val="0"/>
          <w:numId w:val="2"/>
        </w:numPr>
        <w:tabs>
          <w:tab w:val="left" w:pos="679"/>
          <w:tab w:val="left" w:pos="680"/>
        </w:tabs>
        <w:spacing w:before="105" w:after="0" w:line="252" w:lineRule="auto"/>
        <w:ind w:left="679" w:right="422" w:hanging="341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Visualized the data using Matplotlib and Seaborn libraries.</w:t>
      </w:r>
    </w:p>
    <w:p>
      <w:pPr>
        <w:pStyle w:val="8"/>
        <w:spacing w:before="8"/>
      </w:pPr>
    </w:p>
    <w:p>
      <w:pPr>
        <w:pStyle w:val="4"/>
        <w:spacing w:before="159"/>
        <w:rPr>
          <w:rFonts w:hint="default"/>
          <w:lang w:val="en-US"/>
        </w:rPr>
      </w:pPr>
      <w:r>
        <w:rPr>
          <w:rFonts w:hint="default"/>
          <w:color w:val="3F64B8"/>
          <w:lang w:val="en-US"/>
        </w:rPr>
        <w:t xml:space="preserve">Zomato </w:t>
      </w:r>
      <w:r>
        <w:rPr>
          <w:color w:val="3F64B8"/>
        </w:rPr>
        <w:t>Sales insights Project</w:t>
      </w:r>
      <w:r>
        <w:rPr>
          <w:rFonts w:hint="default"/>
          <w:color w:val="3F64B8"/>
          <w:lang w:val="en-US"/>
        </w:rPr>
        <w:t xml:space="preserve"> using Power BI</w:t>
      </w:r>
    </w:p>
    <w:p>
      <w:pPr>
        <w:pStyle w:val="10"/>
        <w:numPr>
          <w:ilvl w:val="0"/>
          <w:numId w:val="2"/>
        </w:numPr>
        <w:tabs>
          <w:tab w:val="left" w:pos="679"/>
          <w:tab w:val="left" w:pos="680"/>
        </w:tabs>
        <w:spacing w:before="105" w:after="0" w:line="252" w:lineRule="auto"/>
        <w:ind w:left="679" w:right="422" w:hanging="341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Performed data exploration to e</w:t>
      </w:r>
      <w:r>
        <w:rPr>
          <w:rFonts w:hint="default" w:ascii="Arial" w:hAnsi="Arial" w:cs="Arial"/>
          <w:sz w:val="18"/>
          <w:szCs w:val="18"/>
          <w:lang w:val="en-US"/>
        </w:rPr>
        <w:t xml:space="preserve">xplore insights like average bill amount per customer,Mode of payment preferred and their cost.Also visualized insights like top 10 cusines for </w:t>
      </w:r>
      <w:bookmarkStart w:id="0" w:name="_GoBack"/>
      <w:bookmarkEnd w:id="0"/>
      <w:r>
        <w:rPr>
          <w:rFonts w:hint="default" w:ascii="Arial" w:hAnsi="Arial" w:cs="Arial"/>
          <w:sz w:val="18"/>
          <w:szCs w:val="18"/>
          <w:lang w:val="en-US"/>
        </w:rPr>
        <w:t>different locations and their revenue along with their average rating.</w:t>
      </w:r>
    </w:p>
    <w:p>
      <w:pPr>
        <w:pStyle w:val="8"/>
        <w:spacing w:before="8"/>
        <w:rPr>
          <w:rFonts w:ascii="Arial"/>
        </w:rPr>
      </w:pPr>
      <w:r>
        <w:br w:type="column"/>
      </w:r>
    </w:p>
    <w:p>
      <w:pPr>
        <w:spacing w:before="0"/>
        <w:ind w:left="0" w:right="506" w:firstLine="0"/>
        <w:jc w:val="right"/>
        <w:rPr>
          <w:sz w:val="20"/>
        </w:rPr>
      </w:pPr>
      <w:r>
        <w:rPr>
          <w:color w:val="2F2F2F"/>
          <w:spacing w:val="-1"/>
          <w:w w:val="103"/>
          <w:sz w:val="20"/>
        </w:rPr>
        <w:t>+</w:t>
      </w:r>
      <w:r>
        <w:rPr>
          <w:color w:val="2F2F2F"/>
          <w:spacing w:val="-1"/>
          <w:w w:val="114"/>
          <w:sz w:val="20"/>
        </w:rPr>
        <w:t>9</w:t>
      </w:r>
      <w:r>
        <w:rPr>
          <w:color w:val="2F2F2F"/>
          <w:w w:val="51"/>
          <w:sz w:val="20"/>
        </w:rPr>
        <w:t>1</w:t>
      </w:r>
      <w:r>
        <w:rPr>
          <w:color w:val="2F2F2F"/>
          <w:spacing w:val="5"/>
          <w:sz w:val="20"/>
        </w:rPr>
        <w:t xml:space="preserve"> </w:t>
      </w:r>
      <w:r>
        <w:rPr>
          <w:color w:val="2F2F2F"/>
          <w:spacing w:val="-2"/>
          <w:w w:val="111"/>
          <w:sz w:val="20"/>
        </w:rPr>
        <w:t>8</w:t>
      </w:r>
      <w:r>
        <w:rPr>
          <w:color w:val="2F2F2F"/>
          <w:spacing w:val="3"/>
          <w:w w:val="114"/>
          <w:sz w:val="20"/>
        </w:rPr>
        <w:t>66</w:t>
      </w:r>
      <w:r>
        <w:rPr>
          <w:color w:val="2F2F2F"/>
          <w:spacing w:val="3"/>
          <w:w w:val="94"/>
          <w:sz w:val="20"/>
        </w:rPr>
        <w:t>7</w:t>
      </w:r>
      <w:r>
        <w:rPr>
          <w:color w:val="2F2F2F"/>
          <w:spacing w:val="-1"/>
          <w:w w:val="114"/>
          <w:sz w:val="20"/>
        </w:rPr>
        <w:t>6</w:t>
      </w:r>
      <w:r>
        <w:rPr>
          <w:color w:val="2F2F2F"/>
          <w:w w:val="111"/>
          <w:sz w:val="20"/>
        </w:rPr>
        <w:t>5</w:t>
      </w:r>
      <w:r>
        <w:rPr>
          <w:color w:val="2F2F2F"/>
          <w:spacing w:val="2"/>
          <w:w w:val="127"/>
          <w:sz w:val="20"/>
        </w:rPr>
        <w:t>0</w:t>
      </w:r>
      <w:r>
        <w:rPr>
          <w:color w:val="2F2F2F"/>
          <w:spacing w:val="-1"/>
          <w:w w:val="114"/>
          <w:sz w:val="20"/>
        </w:rPr>
        <w:t>6</w:t>
      </w:r>
      <w:r>
        <w:rPr>
          <w:color w:val="2F2F2F"/>
          <w:spacing w:val="2"/>
          <w:w w:val="105"/>
          <w:sz w:val="20"/>
        </w:rPr>
        <w:t>3</w:t>
      </w:r>
      <w:r>
        <w:rPr>
          <w:color w:val="2F2F2F"/>
          <w:w w:val="114"/>
          <w:sz w:val="20"/>
        </w:rPr>
        <w:t>9</w:t>
      </w:r>
    </w:p>
    <w:p>
      <w:pPr>
        <w:spacing w:before="55" w:line="352" w:lineRule="auto"/>
        <w:ind w:left="440" w:right="544" w:firstLine="1809"/>
        <w:jc w:val="right"/>
        <w:rPr>
          <w:sz w:val="20"/>
        </w:rPr>
      </w:pPr>
      <w:r>
        <w:fldChar w:fldCharType="begin"/>
      </w:r>
      <w:r>
        <w:instrText xml:space="preserve"> HYPERLINK "mailto:ambarkumar37@gmail.com" \h </w:instrText>
      </w:r>
      <w:r>
        <w:fldChar w:fldCharType="separate"/>
      </w:r>
      <w:r>
        <w:rPr>
          <w:color w:val="2F2F2F"/>
          <w:sz w:val="20"/>
        </w:rPr>
        <w:t>ambarkumar37@gmail.com</w:t>
      </w:r>
      <w:r>
        <w:rPr>
          <w:color w:val="2F2F2F"/>
          <w:sz w:val="20"/>
        </w:rPr>
        <w:fldChar w:fldCharType="end"/>
      </w:r>
      <w:r>
        <w:rPr>
          <w:color w:val="2F2F2F"/>
          <w:sz w:val="20"/>
        </w:rPr>
        <w:t xml:space="preserve"> </w:t>
      </w:r>
      <w:r>
        <w:rPr>
          <w:spacing w:val="-1"/>
          <w:sz w:val="20"/>
        </w:rPr>
        <w:t>https://github.com/ambarkumar37/ambarkumar37</w:t>
      </w:r>
    </w:p>
    <w:p>
      <w:pPr>
        <w:pStyle w:val="8"/>
        <w:spacing w:before="6"/>
        <w:rPr>
          <w:sz w:val="9"/>
        </w:rPr>
      </w:pPr>
    </w:p>
    <w:p>
      <w:pPr>
        <w:pStyle w:val="8"/>
        <w:spacing w:line="20" w:lineRule="exact"/>
        <w:ind w:left="115"/>
        <w:rPr>
          <w:sz w:val="2"/>
        </w:rPr>
      </w:pPr>
      <w:r>
        <w:rPr>
          <w:sz w:val="2"/>
        </w:rPr>
        <w:pict>
          <v:group id="_x0000_s1030" o:spid="_x0000_s1030" o:spt="203" style="height:0.75pt;width:256.45pt;" coordsize="5129,15">
            <o:lock v:ext="edit"/>
            <v:line id="_x0000_s1031" o:spid="_x0000_s1031" o:spt="20" style="position:absolute;left:0;top:7;height:0;width:5129;" stroked="t" coordsize="21600,21600">
              <v:path arrowok="t"/>
              <v:fill focussize="0,0"/>
              <v:stroke weight="0.72pt" color="#3F64B8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111"/>
        <w:ind w:left="11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F64B8"/>
          <w:sz w:val="24"/>
        </w:rPr>
        <w:t>PROFESSIONAL EXPERIENCE</w:t>
      </w:r>
    </w:p>
    <w:p>
      <w:pPr>
        <w:pStyle w:val="8"/>
        <w:spacing w:before="4"/>
        <w:rPr>
          <w:rFonts w:ascii="Arial"/>
          <w:b/>
          <w:sz w:val="27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3F64B8"/>
          <w:sz w:val="22"/>
        </w:rPr>
        <w:t>COGNIZANT TECHKNOLOGY SOLUTION</w:t>
      </w:r>
    </w:p>
    <w:p>
      <w:pPr>
        <w:pStyle w:val="5"/>
        <w:spacing w:before="60" w:line="300" w:lineRule="auto"/>
        <w:ind w:right="2726"/>
      </w:pPr>
      <w:r>
        <w:rPr>
          <w:color w:val="3F64B8"/>
        </w:rPr>
        <w:t>Programmer Analyst Chennai, Jan 2022 - Present</w:t>
      </w:r>
    </w:p>
    <w:p>
      <w:pPr>
        <w:pStyle w:val="8"/>
        <w:spacing w:before="7" w:line="307" w:lineRule="auto"/>
        <w:ind w:left="435" w:right="321"/>
      </w:pPr>
      <w:r>
        <w:pict>
          <v:shape id="_x0000_s1033" o:spid="_x0000_s1033" style="position:absolute;left:0pt;margin-left:319.9pt;margin-top:4.2pt;height:3.15pt;width:3.25pt;mso-position-horizontal-relative:page;z-index:251661312;mso-width-relative:page;mso-height-relative:page;" fillcolor="#2F2F2F" filled="t" stroked="f" coordorigin="6398,84" coordsize="65,63" path="m6434,147l6422,147,6398,120,6398,111,6427,84,6434,84,6463,115,6463,120,6434,14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4" o:spid="_x0000_s1034" style="position:absolute;left:0pt;margin-left:319.9pt;margin-top:43.3pt;height:3.25pt;width:3.25pt;mso-position-horizontal-relative:page;z-index:251662336;mso-width-relative:page;mso-height-relative:page;" fillcolor="#2F2F2F" filled="t" stroked="f" coordorigin="6398,867" coordsize="65,65" path="m6434,931l6422,931,6398,903,6398,895,6427,867,6434,867,6463,898,6463,903,6434,93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  <w:w w:val="105"/>
        </w:rPr>
        <w:t>Performed</w:t>
      </w:r>
      <w:r>
        <w:rPr>
          <w:rFonts w:hint="default"/>
          <w:color w:val="2F2F2F"/>
          <w:w w:val="105"/>
          <w:lang w:val="en-US"/>
        </w:rPr>
        <w:t xml:space="preserve"> </w:t>
      </w:r>
      <w:r>
        <w:rPr>
          <w:color w:val="2F2F2F"/>
          <w:w w:val="105"/>
        </w:rPr>
        <w:t xml:space="preserve">Automation Testing of front </w:t>
      </w:r>
      <w:r>
        <w:rPr>
          <w:rFonts w:hint="default"/>
          <w:color w:val="2F2F2F"/>
          <w:w w:val="105"/>
          <w:lang w:val="en-US"/>
        </w:rPr>
        <w:t>end and</w:t>
      </w:r>
      <w:r>
        <w:rPr>
          <w:color w:val="2F2F2F"/>
          <w:w w:val="105"/>
        </w:rPr>
        <w:t xml:space="preserve"> backend services of Wealth</w:t>
      </w:r>
      <w:r>
        <w:rPr>
          <w:rFonts w:hint="default"/>
          <w:color w:val="2F2F2F"/>
          <w:w w:val="105"/>
          <w:lang w:val="en-US"/>
        </w:rPr>
        <w:t xml:space="preserve"> </w:t>
      </w:r>
      <w:r>
        <w:rPr>
          <w:color w:val="2F2F2F"/>
          <w:w w:val="105"/>
        </w:rPr>
        <w:t xml:space="preserve">management platform using SQL and Python </w:t>
      </w:r>
    </w:p>
    <w:p>
      <w:pPr>
        <w:pStyle w:val="8"/>
        <w:spacing w:before="2" w:line="307" w:lineRule="auto"/>
        <w:ind w:left="435" w:right="35"/>
      </w:pPr>
      <w:r>
        <w:pict>
          <v:shape id="_x0000_s1035" o:spid="_x0000_s1035" style="position:absolute;left:0pt;margin-left:319.9pt;margin-top:4.05pt;height:3.15pt;width:3.25pt;mso-position-horizontal-relative:page;z-index:251663360;mso-width-relative:page;mso-height-relative:page;" fillcolor="#2F2F2F" filled="t" stroked="f" coordorigin="6398,82" coordsize="65,63" path="m6434,144l6422,144,6398,118,6398,108,6427,82,6434,82,6463,113,6463,118,6434,1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  <w:w w:val="110"/>
        </w:rPr>
        <w:t>Preparing Test metrics report and overall performance of the QA team.</w:t>
      </w:r>
    </w:p>
    <w:p>
      <w:pPr>
        <w:spacing w:before="26"/>
        <w:ind w:left="11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3F64B8"/>
          <w:sz w:val="22"/>
        </w:rPr>
        <w:t>AMAZON DEVELOPMENT CENTRE</w:t>
      </w:r>
    </w:p>
    <w:p>
      <w:pPr>
        <w:pStyle w:val="5"/>
      </w:pPr>
      <w:r>
        <w:rPr>
          <w:color w:val="3F64B8"/>
        </w:rPr>
        <w:t>Device Associate</w:t>
      </w:r>
    </w:p>
    <w:p>
      <w:pPr>
        <w:spacing w:before="52"/>
        <w:ind w:left="113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3F64B8"/>
          <w:spacing w:val="3"/>
          <w:w w:val="102"/>
          <w:sz w:val="18"/>
        </w:rPr>
        <w:t>C</w:t>
      </w:r>
      <w:r>
        <w:rPr>
          <w:rFonts w:ascii="Arial"/>
          <w:b/>
          <w:color w:val="3F64B8"/>
          <w:sz w:val="18"/>
        </w:rPr>
        <w:t>h</w:t>
      </w:r>
      <w:r>
        <w:rPr>
          <w:rFonts w:ascii="Arial"/>
          <w:b/>
          <w:color w:val="3F64B8"/>
          <w:spacing w:val="4"/>
          <w:w w:val="107"/>
          <w:sz w:val="18"/>
        </w:rPr>
        <w:t>e</w:t>
      </w:r>
      <w:r>
        <w:rPr>
          <w:rFonts w:ascii="Arial"/>
          <w:b/>
          <w:color w:val="3F64B8"/>
          <w:spacing w:val="-1"/>
          <w:sz w:val="18"/>
        </w:rPr>
        <w:t>n</w:t>
      </w:r>
      <w:r>
        <w:rPr>
          <w:rFonts w:ascii="Arial"/>
          <w:b/>
          <w:color w:val="3F64B8"/>
          <w:spacing w:val="3"/>
          <w:sz w:val="18"/>
        </w:rPr>
        <w:t>n</w:t>
      </w:r>
      <w:r>
        <w:rPr>
          <w:rFonts w:ascii="Arial"/>
          <w:b/>
          <w:color w:val="3F64B8"/>
          <w:spacing w:val="2"/>
          <w:w w:val="105"/>
          <w:sz w:val="18"/>
        </w:rPr>
        <w:t>a</w:t>
      </w:r>
      <w:r>
        <w:rPr>
          <w:rFonts w:ascii="Arial"/>
          <w:b/>
          <w:color w:val="3F64B8"/>
          <w:spacing w:val="-1"/>
          <w:w w:val="97"/>
          <w:sz w:val="18"/>
        </w:rPr>
        <w:t>i</w:t>
      </w:r>
      <w:r>
        <w:rPr>
          <w:rFonts w:ascii="Arial"/>
          <w:b/>
          <w:color w:val="3F64B8"/>
          <w:w w:val="83"/>
          <w:sz w:val="18"/>
        </w:rPr>
        <w:t>,</w:t>
      </w:r>
      <w:r>
        <w:rPr>
          <w:rFonts w:ascii="Arial"/>
          <w:b/>
          <w:color w:val="3F64B8"/>
          <w:spacing w:val="-3"/>
          <w:sz w:val="18"/>
        </w:rPr>
        <w:t xml:space="preserve"> </w:t>
      </w:r>
      <w:r>
        <w:rPr>
          <w:rFonts w:ascii="Arial"/>
          <w:b/>
          <w:color w:val="3F64B8"/>
          <w:spacing w:val="3"/>
          <w:w w:val="102"/>
          <w:sz w:val="18"/>
        </w:rPr>
        <w:t>O</w:t>
      </w:r>
      <w:r>
        <w:rPr>
          <w:rFonts w:ascii="Arial"/>
          <w:b/>
          <w:color w:val="3F64B8"/>
          <w:spacing w:val="2"/>
          <w:w w:val="107"/>
          <w:sz w:val="18"/>
        </w:rPr>
        <w:t>c</w:t>
      </w:r>
      <w:r>
        <w:rPr>
          <w:rFonts w:ascii="Arial"/>
          <w:b/>
          <w:color w:val="3F64B8"/>
          <w:w w:val="127"/>
          <w:sz w:val="18"/>
        </w:rPr>
        <w:t>t</w:t>
      </w:r>
      <w:r>
        <w:rPr>
          <w:rFonts w:ascii="Arial"/>
          <w:b/>
          <w:color w:val="3F64B8"/>
          <w:spacing w:val="-2"/>
          <w:sz w:val="18"/>
        </w:rPr>
        <w:t xml:space="preserve"> </w:t>
      </w:r>
      <w:r>
        <w:rPr>
          <w:rFonts w:ascii="Arial"/>
          <w:b/>
          <w:color w:val="3F64B8"/>
          <w:spacing w:val="-2"/>
          <w:w w:val="102"/>
          <w:sz w:val="18"/>
        </w:rPr>
        <w:t>2</w:t>
      </w:r>
      <w:r>
        <w:rPr>
          <w:rFonts w:ascii="Arial"/>
          <w:b/>
          <w:color w:val="3F64B8"/>
          <w:spacing w:val="6"/>
          <w:w w:val="127"/>
          <w:sz w:val="18"/>
        </w:rPr>
        <w:t>0</w:t>
      </w:r>
      <w:r>
        <w:rPr>
          <w:rFonts w:ascii="Arial"/>
          <w:b/>
          <w:color w:val="3F64B8"/>
          <w:w w:val="102"/>
          <w:sz w:val="18"/>
        </w:rPr>
        <w:t>2</w:t>
      </w:r>
      <w:r>
        <w:rPr>
          <w:rFonts w:ascii="Arial"/>
          <w:b/>
          <w:color w:val="3F64B8"/>
          <w:w w:val="127"/>
          <w:sz w:val="18"/>
        </w:rPr>
        <w:t>0</w:t>
      </w:r>
      <w:r>
        <w:rPr>
          <w:rFonts w:ascii="Arial"/>
          <w:b/>
          <w:color w:val="3F64B8"/>
          <w:spacing w:val="-3"/>
          <w:sz w:val="18"/>
        </w:rPr>
        <w:t xml:space="preserve"> </w:t>
      </w:r>
      <w:r>
        <w:rPr>
          <w:rFonts w:ascii="Arial"/>
          <w:b/>
          <w:color w:val="3F64B8"/>
          <w:w w:val="163"/>
          <w:sz w:val="18"/>
        </w:rPr>
        <w:t>-</w:t>
      </w:r>
      <w:r>
        <w:rPr>
          <w:rFonts w:ascii="Arial"/>
          <w:b/>
          <w:color w:val="3F64B8"/>
          <w:spacing w:val="-7"/>
          <w:sz w:val="18"/>
        </w:rPr>
        <w:t xml:space="preserve"> </w:t>
      </w:r>
      <w:r>
        <w:rPr>
          <w:rFonts w:ascii="Arial"/>
          <w:b/>
          <w:color w:val="3F64B8"/>
          <w:spacing w:val="4"/>
          <w:sz w:val="18"/>
        </w:rPr>
        <w:t>D</w:t>
      </w:r>
      <w:r>
        <w:rPr>
          <w:rFonts w:ascii="Arial"/>
          <w:b/>
          <w:color w:val="3F64B8"/>
          <w:spacing w:val="4"/>
          <w:w w:val="107"/>
          <w:sz w:val="18"/>
        </w:rPr>
        <w:t>e</w:t>
      </w:r>
      <w:r>
        <w:rPr>
          <w:rFonts w:ascii="Arial"/>
          <w:b/>
          <w:color w:val="3F64B8"/>
          <w:w w:val="107"/>
          <w:sz w:val="18"/>
        </w:rPr>
        <w:t>c</w:t>
      </w:r>
      <w:r>
        <w:rPr>
          <w:rFonts w:ascii="Arial"/>
          <w:b/>
          <w:color w:val="3F64B8"/>
          <w:spacing w:val="-5"/>
          <w:sz w:val="18"/>
        </w:rPr>
        <w:t xml:space="preserve"> </w:t>
      </w:r>
      <w:r>
        <w:rPr>
          <w:rFonts w:ascii="Arial"/>
          <w:b/>
          <w:color w:val="3F64B8"/>
          <w:spacing w:val="1"/>
          <w:w w:val="102"/>
          <w:sz w:val="18"/>
        </w:rPr>
        <w:t>2</w:t>
      </w:r>
      <w:r>
        <w:rPr>
          <w:rFonts w:ascii="Arial"/>
          <w:b/>
          <w:color w:val="3F64B8"/>
          <w:spacing w:val="4"/>
          <w:w w:val="127"/>
          <w:sz w:val="18"/>
        </w:rPr>
        <w:t>0</w:t>
      </w:r>
      <w:r>
        <w:rPr>
          <w:rFonts w:ascii="Arial"/>
          <w:b/>
          <w:color w:val="3F64B8"/>
          <w:spacing w:val="3"/>
          <w:w w:val="102"/>
          <w:sz w:val="18"/>
        </w:rPr>
        <w:t>2</w:t>
      </w:r>
      <w:r>
        <w:rPr>
          <w:rFonts w:ascii="Arial"/>
          <w:b/>
          <w:color w:val="3F64B8"/>
          <w:w w:val="60"/>
          <w:sz w:val="18"/>
        </w:rPr>
        <w:t>1</w:t>
      </w:r>
    </w:p>
    <w:p>
      <w:pPr>
        <w:pStyle w:val="8"/>
        <w:spacing w:before="60" w:line="304" w:lineRule="auto"/>
        <w:ind w:left="435" w:right="403"/>
        <w:jc w:val="both"/>
      </w:pPr>
      <w:r>
        <w:pict>
          <v:shape id="_x0000_s1036" o:spid="_x0000_s1036" style="position:absolute;left:0pt;margin-left:319.9pt;margin-top:6.85pt;height:3.15pt;width:3.25pt;mso-position-horizontal-relative:page;z-index:251664384;mso-width-relative:page;mso-height-relative:page;" fillcolor="#2F2F2F" filled="t" stroked="f" coordorigin="6398,137" coordsize="65,63" path="m6434,200l6427,200,6422,197,6398,173,6398,164,6427,137,6434,137,6463,166,6463,173,6434,2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</w:rPr>
        <w:t>Performed Regression, adhoc and  Retesting of  bugs, to ensure quality of software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builds.</w:t>
      </w:r>
    </w:p>
    <w:p>
      <w:pPr>
        <w:pStyle w:val="8"/>
        <w:spacing w:before="6" w:line="307" w:lineRule="auto"/>
        <w:ind w:left="435" w:right="330" w:hanging="3"/>
        <w:jc w:val="both"/>
      </w:pPr>
      <w:r>
        <w:pict>
          <v:shape id="_x0000_s1037" o:spid="_x0000_s1037" style="position:absolute;left:0pt;margin-left:319.9pt;margin-top:4pt;height:3.15pt;width:3.25pt;mso-position-horizontal-relative:page;z-index:251665408;mso-width-relative:page;mso-height-relative:page;" fillcolor="#2F2F2F" filled="t" stroked="f" coordorigin="6398,81" coordsize="65,63" path="m6434,143l6422,143,6398,117,6398,107,6427,81,6434,81,6463,112,6463,117,6434,14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  <w:w w:val="105"/>
        </w:rPr>
        <w:t>Performed Automation Testing on both Web &amp; Mobile Applications of Amazon Relay using SQL and Python</w:t>
      </w:r>
    </w:p>
    <w:p>
      <w:pPr>
        <w:pStyle w:val="3"/>
        <w:spacing w:before="104"/>
      </w:pPr>
      <w:r>
        <w:rPr>
          <w:color w:val="3F64B8"/>
        </w:rPr>
        <w:t>ELAIT IT TECHNOLOGIES</w:t>
      </w:r>
    </w:p>
    <w:p>
      <w:pPr>
        <w:pStyle w:val="5"/>
      </w:pPr>
      <w:r>
        <w:rPr>
          <w:color w:val="3F64B8"/>
        </w:rPr>
        <w:t>Testing Associate</w:t>
      </w:r>
    </w:p>
    <w:p>
      <w:pPr>
        <w:spacing w:before="54"/>
        <w:ind w:left="113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F64B8"/>
          <w:spacing w:val="3"/>
          <w:w w:val="102"/>
          <w:sz w:val="18"/>
        </w:rPr>
        <w:t>C</w:t>
      </w:r>
      <w:r>
        <w:rPr>
          <w:rFonts w:ascii="Arial" w:hAnsi="Arial"/>
          <w:b/>
          <w:color w:val="3F64B8"/>
          <w:sz w:val="18"/>
        </w:rPr>
        <w:t>h</w:t>
      </w:r>
      <w:r>
        <w:rPr>
          <w:rFonts w:ascii="Arial" w:hAnsi="Arial"/>
          <w:b/>
          <w:color w:val="3F64B8"/>
          <w:spacing w:val="4"/>
          <w:w w:val="107"/>
          <w:sz w:val="18"/>
        </w:rPr>
        <w:t>e</w:t>
      </w:r>
      <w:r>
        <w:rPr>
          <w:rFonts w:ascii="Arial" w:hAnsi="Arial"/>
          <w:b/>
          <w:color w:val="3F64B8"/>
          <w:spacing w:val="-1"/>
          <w:sz w:val="18"/>
        </w:rPr>
        <w:t>n</w:t>
      </w:r>
      <w:r>
        <w:rPr>
          <w:rFonts w:ascii="Arial" w:hAnsi="Arial"/>
          <w:b/>
          <w:color w:val="3F64B8"/>
          <w:spacing w:val="3"/>
          <w:sz w:val="18"/>
        </w:rPr>
        <w:t>n</w:t>
      </w:r>
      <w:r>
        <w:rPr>
          <w:rFonts w:ascii="Arial" w:hAnsi="Arial"/>
          <w:b/>
          <w:color w:val="3F64B8"/>
          <w:spacing w:val="2"/>
          <w:w w:val="105"/>
          <w:sz w:val="18"/>
        </w:rPr>
        <w:t>a</w:t>
      </w:r>
      <w:r>
        <w:rPr>
          <w:rFonts w:ascii="Arial" w:hAnsi="Arial"/>
          <w:b/>
          <w:color w:val="3F64B8"/>
          <w:spacing w:val="-1"/>
          <w:w w:val="97"/>
          <w:sz w:val="18"/>
        </w:rPr>
        <w:t>i</w:t>
      </w:r>
      <w:r>
        <w:rPr>
          <w:rFonts w:ascii="Arial" w:hAnsi="Arial"/>
          <w:b/>
          <w:color w:val="3F64B8"/>
          <w:w w:val="83"/>
          <w:sz w:val="18"/>
        </w:rPr>
        <w:t>,</w:t>
      </w:r>
      <w:r>
        <w:rPr>
          <w:rFonts w:ascii="Arial" w:hAnsi="Arial"/>
          <w:b/>
          <w:color w:val="3F64B8"/>
          <w:spacing w:val="-3"/>
          <w:sz w:val="18"/>
        </w:rPr>
        <w:t xml:space="preserve"> </w:t>
      </w:r>
      <w:r>
        <w:rPr>
          <w:rFonts w:ascii="Arial" w:hAnsi="Arial"/>
          <w:b/>
          <w:color w:val="3F64B8"/>
          <w:spacing w:val="3"/>
          <w:w w:val="102"/>
          <w:sz w:val="18"/>
        </w:rPr>
        <w:t>O</w:t>
      </w:r>
      <w:r>
        <w:rPr>
          <w:rFonts w:ascii="Arial" w:hAnsi="Arial"/>
          <w:b/>
          <w:color w:val="3F64B8"/>
          <w:spacing w:val="2"/>
          <w:w w:val="107"/>
          <w:sz w:val="18"/>
        </w:rPr>
        <w:t>c</w:t>
      </w:r>
      <w:r>
        <w:rPr>
          <w:rFonts w:ascii="Arial" w:hAnsi="Arial"/>
          <w:b/>
          <w:color w:val="3F64B8"/>
          <w:w w:val="127"/>
          <w:sz w:val="18"/>
        </w:rPr>
        <w:t>t</w:t>
      </w:r>
      <w:r>
        <w:rPr>
          <w:rFonts w:ascii="Arial" w:hAnsi="Arial"/>
          <w:b/>
          <w:color w:val="3F64B8"/>
          <w:spacing w:val="-2"/>
          <w:sz w:val="18"/>
        </w:rPr>
        <w:t xml:space="preserve"> </w:t>
      </w:r>
      <w:r>
        <w:rPr>
          <w:rFonts w:ascii="Arial" w:hAnsi="Arial"/>
          <w:b/>
          <w:color w:val="3F64B8"/>
          <w:spacing w:val="-2"/>
          <w:w w:val="102"/>
          <w:sz w:val="18"/>
        </w:rPr>
        <w:t>2</w:t>
      </w:r>
      <w:r>
        <w:rPr>
          <w:rFonts w:ascii="Arial" w:hAnsi="Arial"/>
          <w:b/>
          <w:color w:val="3F64B8"/>
          <w:spacing w:val="6"/>
          <w:w w:val="127"/>
          <w:sz w:val="18"/>
        </w:rPr>
        <w:t>0</w:t>
      </w:r>
      <w:r>
        <w:rPr>
          <w:rFonts w:ascii="Arial" w:hAnsi="Arial"/>
          <w:b/>
          <w:color w:val="3F64B8"/>
          <w:spacing w:val="1"/>
          <w:w w:val="60"/>
          <w:sz w:val="18"/>
        </w:rPr>
        <w:t>1</w:t>
      </w:r>
      <w:r>
        <w:rPr>
          <w:rFonts w:ascii="Arial" w:hAnsi="Arial"/>
          <w:b/>
          <w:color w:val="3F64B8"/>
          <w:w w:val="116"/>
          <w:sz w:val="18"/>
        </w:rPr>
        <w:t>9</w:t>
      </w:r>
      <w:r>
        <w:rPr>
          <w:rFonts w:ascii="Arial" w:hAnsi="Arial"/>
          <w:b/>
          <w:color w:val="3F64B8"/>
          <w:spacing w:val="-3"/>
          <w:sz w:val="18"/>
        </w:rPr>
        <w:t xml:space="preserve"> </w:t>
      </w:r>
      <w:r>
        <w:rPr>
          <w:rFonts w:ascii="Arial" w:hAnsi="Arial"/>
          <w:b/>
          <w:color w:val="3F64B8"/>
          <w:w w:val="119"/>
          <w:sz w:val="18"/>
        </w:rPr>
        <w:t>–</w:t>
      </w:r>
      <w:r>
        <w:rPr>
          <w:rFonts w:ascii="Arial" w:hAnsi="Arial"/>
          <w:b/>
          <w:color w:val="3F64B8"/>
          <w:spacing w:val="-9"/>
          <w:sz w:val="18"/>
        </w:rPr>
        <w:t xml:space="preserve"> </w:t>
      </w:r>
      <w:r>
        <w:rPr>
          <w:rFonts w:ascii="Arial" w:hAnsi="Arial"/>
          <w:b/>
          <w:color w:val="3F64B8"/>
          <w:spacing w:val="3"/>
          <w:w w:val="107"/>
          <w:sz w:val="18"/>
        </w:rPr>
        <w:t>M</w:t>
      </w:r>
      <w:r>
        <w:rPr>
          <w:rFonts w:ascii="Arial" w:hAnsi="Arial"/>
          <w:b/>
          <w:color w:val="3F64B8"/>
          <w:spacing w:val="-1"/>
          <w:w w:val="105"/>
          <w:sz w:val="18"/>
        </w:rPr>
        <w:t>a</w:t>
      </w:r>
      <w:r>
        <w:rPr>
          <w:rFonts w:ascii="Arial" w:hAnsi="Arial"/>
          <w:b/>
          <w:color w:val="3F64B8"/>
          <w:w w:val="107"/>
          <w:sz w:val="18"/>
        </w:rPr>
        <w:t>y</w:t>
      </w:r>
      <w:r>
        <w:rPr>
          <w:rFonts w:ascii="Arial" w:hAnsi="Arial"/>
          <w:b/>
          <w:color w:val="3F64B8"/>
          <w:sz w:val="18"/>
        </w:rPr>
        <w:t xml:space="preserve"> </w:t>
      </w:r>
      <w:r>
        <w:rPr>
          <w:rFonts w:ascii="Arial" w:hAnsi="Arial"/>
          <w:b/>
          <w:color w:val="3F64B8"/>
          <w:spacing w:val="1"/>
          <w:w w:val="102"/>
          <w:sz w:val="18"/>
        </w:rPr>
        <w:t>2</w:t>
      </w:r>
      <w:r>
        <w:rPr>
          <w:rFonts w:ascii="Arial" w:hAnsi="Arial"/>
          <w:b/>
          <w:color w:val="3F64B8"/>
          <w:spacing w:val="6"/>
          <w:w w:val="127"/>
          <w:sz w:val="18"/>
        </w:rPr>
        <w:t>0</w:t>
      </w:r>
      <w:r>
        <w:rPr>
          <w:rFonts w:ascii="Arial" w:hAnsi="Arial"/>
          <w:b/>
          <w:color w:val="3F64B8"/>
          <w:w w:val="102"/>
          <w:sz w:val="18"/>
        </w:rPr>
        <w:t>2</w:t>
      </w:r>
      <w:r>
        <w:rPr>
          <w:rFonts w:ascii="Arial" w:hAnsi="Arial"/>
          <w:b/>
          <w:color w:val="3F64B8"/>
          <w:w w:val="127"/>
          <w:sz w:val="18"/>
        </w:rPr>
        <w:t>0</w:t>
      </w:r>
    </w:p>
    <w:p>
      <w:pPr>
        <w:pStyle w:val="8"/>
        <w:spacing w:before="58" w:line="307" w:lineRule="auto"/>
        <w:ind w:left="435" w:right="321" w:hanging="3"/>
      </w:pPr>
      <w:r>
        <w:pict>
          <v:shape id="_x0000_s1038" o:spid="_x0000_s1038" style="position:absolute;left:0pt;margin-left:319.9pt;margin-top:6.75pt;height:3.15pt;width:3.25pt;mso-position-horizontal-relative:page;z-index:251666432;mso-width-relative:page;mso-height-relative:page;" fillcolor="#2F2F2F" filled="t" stroked="f" coordorigin="6398,135" coordsize="65,63" path="m6434,198l6422,198,6398,171,6398,162,6427,135,6434,135,6463,166,6463,171,6434,19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  <w:w w:val="110"/>
        </w:rPr>
        <w:t>Preparing test cases as per transformation rules and validate output after execution.</w:t>
      </w:r>
    </w:p>
    <w:p>
      <w:pPr>
        <w:pStyle w:val="8"/>
        <w:spacing w:before="57" w:line="307" w:lineRule="auto"/>
        <w:ind w:left="435" w:right="670" w:hanging="3"/>
      </w:pPr>
      <w:r>
        <w:pict>
          <v:shape id="_x0000_s1039" o:spid="_x0000_s1039" style="position:absolute;left:0pt;margin-left:319.9pt;margin-top:3.9pt;height:3.15pt;width:3.25pt;mso-position-horizontal-relative:page;z-index:251667456;mso-width-relative:page;mso-height-relative:page;" fillcolor="#2F2F2F" filled="t" stroked="f" coordorigin="6398,79" coordsize="65,63" path="m6434,141l6422,141,6398,115,6398,105,6427,79,6434,79,6463,110,6463,115,6434,1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  <w:w w:val="105"/>
        </w:rPr>
        <w:t>Performing Data Quality and Data cleansing as per business rules using SQL ,Python and ETL process .</w:t>
      </w:r>
    </w:p>
    <w:p>
      <w:pPr>
        <w:pStyle w:val="3"/>
        <w:spacing w:before="156"/>
      </w:pPr>
      <w:r>
        <w:rPr>
          <w:color w:val="3F64B8"/>
        </w:rPr>
        <w:t>HEWLETT PACKARD ENTERPRISE</w:t>
      </w:r>
    </w:p>
    <w:p>
      <w:pPr>
        <w:pStyle w:val="5"/>
        <w:spacing w:before="61"/>
      </w:pPr>
      <w:r>
        <w:rPr>
          <w:color w:val="3F64B8"/>
        </w:rPr>
        <w:t>Process Associate</w:t>
      </w:r>
    </w:p>
    <w:p>
      <w:pPr>
        <w:spacing w:before="50"/>
        <w:ind w:left="113" w:right="0" w:firstLine="0"/>
        <w:jc w:val="left"/>
        <w:rPr>
          <w:rFonts w:hint="default" w:ascii="Arial"/>
          <w:b/>
          <w:sz w:val="18"/>
          <w:lang w:val="en-US"/>
        </w:rPr>
      </w:pPr>
      <w:r>
        <w:rPr>
          <w:rFonts w:ascii="Arial"/>
          <w:b/>
          <w:color w:val="3F64B8"/>
          <w:spacing w:val="3"/>
          <w:w w:val="102"/>
          <w:sz w:val="18"/>
        </w:rPr>
        <w:t>C</w:t>
      </w:r>
      <w:r>
        <w:rPr>
          <w:rFonts w:ascii="Arial"/>
          <w:b/>
          <w:color w:val="3F64B8"/>
          <w:sz w:val="18"/>
        </w:rPr>
        <w:t>h</w:t>
      </w:r>
      <w:r>
        <w:rPr>
          <w:rFonts w:ascii="Arial"/>
          <w:b/>
          <w:color w:val="3F64B8"/>
          <w:spacing w:val="4"/>
          <w:w w:val="107"/>
          <w:sz w:val="18"/>
        </w:rPr>
        <w:t>e</w:t>
      </w:r>
      <w:r>
        <w:rPr>
          <w:rFonts w:ascii="Arial"/>
          <w:b/>
          <w:color w:val="3F64B8"/>
          <w:spacing w:val="-1"/>
          <w:sz w:val="18"/>
        </w:rPr>
        <w:t>n</w:t>
      </w:r>
      <w:r>
        <w:rPr>
          <w:rFonts w:ascii="Arial"/>
          <w:b/>
          <w:color w:val="3F64B8"/>
          <w:spacing w:val="3"/>
          <w:sz w:val="18"/>
        </w:rPr>
        <w:t>n</w:t>
      </w:r>
      <w:r>
        <w:rPr>
          <w:rFonts w:ascii="Arial"/>
          <w:b/>
          <w:color w:val="3F64B8"/>
          <w:spacing w:val="2"/>
          <w:w w:val="105"/>
          <w:sz w:val="18"/>
        </w:rPr>
        <w:t>a</w:t>
      </w:r>
      <w:r>
        <w:rPr>
          <w:rFonts w:ascii="Arial"/>
          <w:b/>
          <w:color w:val="3F64B8"/>
          <w:spacing w:val="-1"/>
          <w:w w:val="97"/>
          <w:sz w:val="18"/>
        </w:rPr>
        <w:t>i</w:t>
      </w:r>
      <w:r>
        <w:rPr>
          <w:rFonts w:ascii="Arial"/>
          <w:b/>
          <w:color w:val="3F64B8"/>
          <w:w w:val="83"/>
          <w:sz w:val="18"/>
        </w:rPr>
        <w:t>,</w:t>
      </w:r>
      <w:r>
        <w:rPr>
          <w:rFonts w:ascii="Arial"/>
          <w:b/>
          <w:color w:val="3F64B8"/>
          <w:spacing w:val="-3"/>
          <w:sz w:val="18"/>
        </w:rPr>
        <w:t xml:space="preserve"> </w:t>
      </w:r>
      <w:r>
        <w:rPr>
          <w:rFonts w:hint="default" w:ascii="Arial"/>
          <w:b/>
          <w:color w:val="3F64B8"/>
          <w:spacing w:val="-5"/>
          <w:sz w:val="18"/>
          <w:lang w:val="en-US"/>
        </w:rPr>
        <w:t>May</w:t>
      </w:r>
      <w:r>
        <w:rPr>
          <w:rFonts w:ascii="Arial"/>
          <w:b/>
          <w:color w:val="3F64B8"/>
          <w:spacing w:val="-5"/>
          <w:sz w:val="18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3F64B8"/>
          <w:spacing w:val="-5"/>
          <w:sz w:val="18"/>
          <w:lang w:val="en-US"/>
        </w:rPr>
        <w:t>2018</w:t>
      </w:r>
      <w:r>
        <w:rPr>
          <w:rFonts w:ascii="Arial"/>
          <w:b/>
          <w:color w:val="3F64B8"/>
          <w:w w:val="163"/>
          <w:sz w:val="18"/>
        </w:rPr>
        <w:t>-</w:t>
      </w:r>
      <w:r>
        <w:rPr>
          <w:rFonts w:ascii="Arial"/>
          <w:b/>
          <w:color w:val="3F64B8"/>
          <w:spacing w:val="-5"/>
          <w:sz w:val="18"/>
        </w:rPr>
        <w:t xml:space="preserve"> </w:t>
      </w:r>
      <w:r>
        <w:rPr>
          <w:rFonts w:hint="default" w:ascii="Arial"/>
          <w:b/>
          <w:color w:val="3F64B8"/>
          <w:spacing w:val="1"/>
          <w:w w:val="102"/>
          <w:sz w:val="18"/>
          <w:lang w:val="en-US"/>
        </w:rPr>
        <w:t xml:space="preserve">Aug </w:t>
      </w:r>
      <w:r>
        <w:rPr>
          <w:rFonts w:ascii="Arial"/>
          <w:b/>
          <w:color w:val="3F64B8"/>
          <w:spacing w:val="3"/>
          <w:w w:val="102"/>
          <w:sz w:val="18"/>
        </w:rPr>
        <w:t>2</w:t>
      </w:r>
      <w:r>
        <w:rPr>
          <w:rFonts w:ascii="Arial"/>
          <w:b/>
          <w:color w:val="3F64B8"/>
          <w:spacing w:val="4"/>
          <w:w w:val="127"/>
          <w:sz w:val="18"/>
        </w:rPr>
        <w:t>0</w:t>
      </w:r>
      <w:r>
        <w:rPr>
          <w:rFonts w:hint="default" w:ascii="Arial"/>
          <w:b/>
          <w:color w:val="3F64B8"/>
          <w:spacing w:val="4"/>
          <w:w w:val="127"/>
          <w:sz w:val="18"/>
          <w:lang w:val="en-US"/>
        </w:rPr>
        <w:t>19</w:t>
      </w:r>
    </w:p>
    <w:p>
      <w:pPr>
        <w:pStyle w:val="8"/>
        <w:spacing w:before="60" w:line="307" w:lineRule="auto"/>
        <w:ind w:left="435" w:right="359"/>
      </w:pPr>
      <w:r>
        <w:pict>
          <v:shape id="_x0000_s1040" o:spid="_x0000_s1040" style="position:absolute;left:0pt;margin-left:319.9pt;margin-top:6.95pt;height:3.15pt;width:3.25pt;mso-position-horizontal-relative:page;z-index:251668480;mso-width-relative:page;mso-height-relative:page;" fillcolor="#2F2F2F" filled="t" stroked="f" coordorigin="6398,140" coordsize="65,63" path="m6434,202l6422,202,6398,176,6398,166,6427,140,6434,140,6463,171,6463,176,6434,20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</w:rPr>
        <w:t>Provided Quotes to customer for the  services  against the purchased products as per Service level A</w:t>
      </w:r>
      <w:r>
        <w:rPr>
          <w:color w:val="2F2F2F"/>
          <w:spacing w:val="4"/>
        </w:rPr>
        <w:t>g</w:t>
      </w:r>
      <w:r>
        <w:rPr>
          <w:color w:val="2F2F2F"/>
          <w:spacing w:val="-2"/>
          <w:w w:val="111"/>
        </w:rPr>
        <w:t>r</w:t>
      </w:r>
      <w:r>
        <w:rPr>
          <w:color w:val="2F2F2F"/>
          <w:spacing w:val="2"/>
          <w:w w:val="102"/>
        </w:rPr>
        <w:t>e</w:t>
      </w:r>
      <w:r>
        <w:rPr>
          <w:color w:val="2F2F2F"/>
          <w:spacing w:val="1"/>
          <w:w w:val="102"/>
        </w:rPr>
        <w:t>e</w:t>
      </w:r>
      <w:r>
        <w:rPr>
          <w:color w:val="2F2F2F"/>
          <w:spacing w:val="5"/>
          <w:w w:val="108"/>
        </w:rPr>
        <w:t>m</w:t>
      </w:r>
      <w:r>
        <w:rPr>
          <w:color w:val="2F2F2F"/>
          <w:spacing w:val="2"/>
          <w:w w:val="102"/>
        </w:rPr>
        <w:t>e</w:t>
      </w:r>
      <w:r>
        <w:rPr>
          <w:color w:val="2F2F2F"/>
          <w:spacing w:val="1"/>
          <w:w w:val="102"/>
        </w:rPr>
        <w:t>n</w:t>
      </w:r>
      <w:r>
        <w:rPr>
          <w:color w:val="2F2F2F"/>
          <w:spacing w:val="1"/>
          <w:w w:val="141"/>
        </w:rPr>
        <w:t>t</w:t>
      </w:r>
      <w:r>
        <w:rPr>
          <w:color w:val="2F2F2F"/>
          <w:w w:val="63"/>
        </w:rPr>
        <w:t>,</w:t>
      </w:r>
      <w:r>
        <w:rPr>
          <w:color w:val="2F2F2F"/>
          <w:spacing w:val="2"/>
        </w:rPr>
        <w:t xml:space="preserve"> </w:t>
      </w:r>
      <w:r>
        <w:rPr>
          <w:color w:val="2F2F2F"/>
          <w:spacing w:val="4"/>
        </w:rPr>
        <w:t>C</w:t>
      </w:r>
      <w:r>
        <w:rPr>
          <w:color w:val="2F2F2F"/>
          <w:spacing w:val="1"/>
          <w:w w:val="108"/>
        </w:rPr>
        <w:t>o</w:t>
      </w:r>
      <w:r>
        <w:rPr>
          <w:color w:val="2F2F2F"/>
          <w:spacing w:val="3"/>
          <w:w w:val="104"/>
        </w:rPr>
        <w:t>v</w:t>
      </w:r>
      <w:r>
        <w:rPr>
          <w:color w:val="2F2F2F"/>
          <w:spacing w:val="3"/>
          <w:w w:val="102"/>
        </w:rPr>
        <w:t>e</w:t>
      </w:r>
      <w:r>
        <w:rPr>
          <w:color w:val="2F2F2F"/>
          <w:spacing w:val="-2"/>
          <w:w w:val="111"/>
        </w:rPr>
        <w:t>r</w:t>
      </w:r>
      <w:r>
        <w:rPr>
          <w:color w:val="2F2F2F"/>
          <w:spacing w:val="7"/>
          <w:w w:val="95"/>
        </w:rPr>
        <w:t>a</w:t>
      </w:r>
      <w:r>
        <w:rPr>
          <w:color w:val="2F2F2F"/>
          <w:spacing w:val="3"/>
        </w:rPr>
        <w:t>g</w:t>
      </w:r>
      <w:r>
        <w:rPr>
          <w:color w:val="2F2F2F"/>
          <w:w w:val="102"/>
        </w:rPr>
        <w:t>e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4"/>
          <w:w w:val="95"/>
        </w:rPr>
        <w:t>a</w:t>
      </w:r>
      <w:r>
        <w:rPr>
          <w:color w:val="2F2F2F"/>
          <w:w w:val="102"/>
        </w:rPr>
        <w:t>n</w:t>
      </w:r>
      <w:r>
        <w:rPr>
          <w:color w:val="2F2F2F"/>
          <w:w w:val="113"/>
        </w:rPr>
        <w:t>d</w:t>
      </w:r>
      <w:r>
        <w:rPr>
          <w:color w:val="2F2F2F"/>
          <w:spacing w:val="4"/>
        </w:rPr>
        <w:t xml:space="preserve"> </w:t>
      </w:r>
      <w:r>
        <w:rPr>
          <w:color w:val="2F2F2F"/>
          <w:spacing w:val="3"/>
          <w:w w:val="87"/>
        </w:rPr>
        <w:t>S</w:t>
      </w:r>
      <w:r>
        <w:rPr>
          <w:color w:val="2F2F2F"/>
          <w:w w:val="102"/>
        </w:rPr>
        <w:t>e</w:t>
      </w:r>
      <w:r>
        <w:rPr>
          <w:color w:val="2F2F2F"/>
          <w:spacing w:val="-2"/>
          <w:w w:val="111"/>
        </w:rPr>
        <w:t>r</w:t>
      </w:r>
      <w:r>
        <w:rPr>
          <w:color w:val="2F2F2F"/>
          <w:spacing w:val="2"/>
          <w:w w:val="104"/>
        </w:rPr>
        <w:t>i</w:t>
      </w:r>
      <w:r>
        <w:rPr>
          <w:color w:val="2F2F2F"/>
          <w:spacing w:val="2"/>
          <w:w w:val="95"/>
        </w:rPr>
        <w:t>a</w:t>
      </w:r>
      <w:r>
        <w:rPr>
          <w:color w:val="2F2F2F"/>
          <w:w w:val="95"/>
        </w:rPr>
        <w:t>l</w:t>
      </w:r>
      <w:r>
        <w:rPr>
          <w:color w:val="2F2F2F"/>
          <w:spacing w:val="6"/>
        </w:rPr>
        <w:t xml:space="preserve"> </w:t>
      </w:r>
      <w:r>
        <w:rPr>
          <w:color w:val="2F2F2F"/>
          <w:spacing w:val="2"/>
          <w:w w:val="102"/>
        </w:rPr>
        <w:t>n</w:t>
      </w:r>
      <w:r>
        <w:rPr>
          <w:color w:val="2F2F2F"/>
          <w:spacing w:val="1"/>
          <w:w w:val="102"/>
        </w:rPr>
        <w:t>u</w:t>
      </w:r>
      <w:r>
        <w:rPr>
          <w:color w:val="2F2F2F"/>
          <w:spacing w:val="5"/>
          <w:w w:val="108"/>
        </w:rPr>
        <w:t>m</w:t>
      </w:r>
      <w:r>
        <w:rPr>
          <w:color w:val="2F2F2F"/>
          <w:spacing w:val="3"/>
          <w:w w:val="113"/>
        </w:rPr>
        <w:t>b</w:t>
      </w:r>
      <w:r>
        <w:rPr>
          <w:color w:val="2F2F2F"/>
          <w:w w:val="102"/>
        </w:rPr>
        <w:t>e</w:t>
      </w:r>
      <w:r>
        <w:rPr>
          <w:color w:val="2F2F2F"/>
          <w:w w:val="111"/>
        </w:rPr>
        <w:t>r</w:t>
      </w:r>
      <w:r>
        <w:rPr>
          <w:color w:val="2F2F2F"/>
          <w:spacing w:val="3"/>
        </w:rPr>
        <w:t>s</w:t>
      </w:r>
      <w:r>
        <w:rPr>
          <w:color w:val="2F2F2F"/>
          <w:w w:val="69"/>
        </w:rPr>
        <w:t>.</w:t>
      </w:r>
    </w:p>
    <w:p>
      <w:pPr>
        <w:pStyle w:val="8"/>
        <w:spacing w:before="2" w:line="304" w:lineRule="auto"/>
        <w:ind w:left="435" w:right="670" w:hanging="3"/>
        <w:rPr>
          <w:color w:val="2F2F2F"/>
          <w:w w:val="69"/>
        </w:rPr>
      </w:pPr>
      <w:r>
        <w:pict>
          <v:shape id="_x0000_s1041" o:spid="_x0000_s1041" style="position:absolute;left:0pt;margin-left:319.9pt;margin-top:3.95pt;height:3.15pt;width:3.25pt;mso-position-horizontal-relative:page;z-index:251669504;mso-width-relative:page;mso-height-relative:page;" fillcolor="#2F2F2F" filled="t" stroked="f" coordorigin="6398,79" coordsize="65,63" path="m6434,142l6427,142,6422,139,6398,113,6398,106,6427,79,6434,79,6463,110,6463,113,6434,14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  <w:w w:val="105"/>
        </w:rPr>
        <w:t xml:space="preserve">Reporting about the status of the requests and </w:t>
      </w:r>
      <w:r>
        <w:rPr>
          <w:color w:val="2F2F2F"/>
          <w:w w:val="117"/>
        </w:rPr>
        <w:t>c</w:t>
      </w:r>
      <w:r>
        <w:rPr>
          <w:color w:val="2F2F2F"/>
          <w:w w:val="102"/>
        </w:rPr>
        <w:t>h</w:t>
      </w:r>
      <w:r>
        <w:rPr>
          <w:color w:val="2F2F2F"/>
          <w:w w:val="95"/>
        </w:rPr>
        <w:t>a</w:t>
      </w:r>
      <w:r>
        <w:rPr>
          <w:color w:val="2F2F2F"/>
          <w:w w:val="102"/>
        </w:rPr>
        <w:t>n</w:t>
      </w:r>
      <w:r>
        <w:rPr>
          <w:color w:val="2F2F2F"/>
        </w:rPr>
        <w:t>g</w:t>
      </w:r>
      <w:r>
        <w:rPr>
          <w:color w:val="2F2F2F"/>
          <w:w w:val="102"/>
        </w:rPr>
        <w:t>e</w:t>
      </w:r>
      <w:r>
        <w:rPr>
          <w:color w:val="2F2F2F"/>
        </w:rPr>
        <w:t xml:space="preserve">s </w:t>
      </w:r>
      <w:r>
        <w:rPr>
          <w:color w:val="2F2F2F"/>
          <w:w w:val="104"/>
        </w:rPr>
        <w:t>i</w:t>
      </w:r>
      <w:r>
        <w:rPr>
          <w:color w:val="2F2F2F"/>
          <w:w w:val="123"/>
        </w:rPr>
        <w:t>f</w:t>
      </w:r>
      <w:r>
        <w:rPr>
          <w:color w:val="2F2F2F"/>
        </w:rPr>
        <w:t xml:space="preserve"> </w:t>
      </w:r>
      <w:r>
        <w:rPr>
          <w:color w:val="2F2F2F"/>
          <w:w w:val="95"/>
        </w:rPr>
        <w:t>a</w:t>
      </w:r>
      <w:r>
        <w:rPr>
          <w:color w:val="2F2F2F"/>
          <w:w w:val="102"/>
        </w:rPr>
        <w:t>n</w:t>
      </w:r>
      <w:r>
        <w:rPr>
          <w:color w:val="2F2F2F"/>
          <w:w w:val="113"/>
        </w:rPr>
        <w:t>y</w:t>
      </w:r>
      <w:r>
        <w:rPr>
          <w:color w:val="2F2F2F"/>
        </w:rPr>
        <w:t xml:space="preserve"> </w:t>
      </w:r>
      <w:r>
        <w:rPr>
          <w:color w:val="2F2F2F"/>
          <w:w w:val="141"/>
        </w:rPr>
        <w:t>t</w:t>
      </w:r>
      <w:r>
        <w:rPr>
          <w:color w:val="2F2F2F"/>
          <w:w w:val="108"/>
        </w:rPr>
        <w:t>o</w:t>
      </w:r>
      <w:r>
        <w:rPr>
          <w:color w:val="2F2F2F"/>
        </w:rPr>
        <w:t xml:space="preserve"> </w:t>
      </w:r>
      <w:r>
        <w:rPr>
          <w:color w:val="2F2F2F"/>
          <w:w w:val="141"/>
        </w:rPr>
        <w:t>t</w:t>
      </w:r>
      <w:r>
        <w:rPr>
          <w:color w:val="2F2F2F"/>
          <w:w w:val="102"/>
        </w:rPr>
        <w:t>he</w:t>
      </w:r>
      <w:r>
        <w:rPr>
          <w:color w:val="2F2F2F"/>
        </w:rPr>
        <w:t xml:space="preserve"> </w:t>
      </w:r>
      <w:r>
        <w:rPr>
          <w:color w:val="2F2F2F"/>
          <w:w w:val="102"/>
        </w:rPr>
        <w:t>M</w:t>
      </w:r>
      <w:r>
        <w:rPr>
          <w:color w:val="2F2F2F"/>
          <w:w w:val="95"/>
        </w:rPr>
        <w:t>a</w:t>
      </w:r>
      <w:r>
        <w:rPr>
          <w:color w:val="2F2F2F"/>
          <w:w w:val="102"/>
        </w:rPr>
        <w:t>n</w:t>
      </w:r>
      <w:r>
        <w:rPr>
          <w:color w:val="2F2F2F"/>
          <w:w w:val="95"/>
        </w:rPr>
        <w:t>a</w:t>
      </w:r>
      <w:r>
        <w:rPr>
          <w:color w:val="2F2F2F"/>
        </w:rPr>
        <w:t>g</w:t>
      </w:r>
      <w:r>
        <w:rPr>
          <w:color w:val="2F2F2F"/>
          <w:w w:val="102"/>
        </w:rPr>
        <w:t>e</w:t>
      </w:r>
      <w:r>
        <w:rPr>
          <w:color w:val="2F2F2F"/>
          <w:w w:val="111"/>
        </w:rPr>
        <w:t>r</w:t>
      </w:r>
      <w:r>
        <w:rPr>
          <w:color w:val="2F2F2F"/>
          <w:w w:val="141"/>
        </w:rPr>
        <w:t>/</w:t>
      </w:r>
      <w:r>
        <w:rPr>
          <w:color w:val="2F2F2F"/>
          <w:w w:val="87"/>
        </w:rPr>
        <w:t>S</w:t>
      </w:r>
      <w:r>
        <w:rPr>
          <w:color w:val="2F2F2F"/>
          <w:w w:val="141"/>
        </w:rPr>
        <w:t>t</w:t>
      </w:r>
      <w:r>
        <w:rPr>
          <w:color w:val="2F2F2F"/>
          <w:w w:val="95"/>
        </w:rPr>
        <w:t>a</w:t>
      </w:r>
      <w:r>
        <w:rPr>
          <w:color w:val="2F2F2F"/>
        </w:rPr>
        <w:t>k</w:t>
      </w:r>
      <w:r>
        <w:rPr>
          <w:color w:val="2F2F2F"/>
          <w:w w:val="102"/>
        </w:rPr>
        <w:t>eh</w:t>
      </w:r>
      <w:r>
        <w:rPr>
          <w:color w:val="2F2F2F"/>
          <w:w w:val="108"/>
        </w:rPr>
        <w:t>o</w:t>
      </w:r>
      <w:r>
        <w:rPr>
          <w:color w:val="2F2F2F"/>
          <w:w w:val="95"/>
        </w:rPr>
        <w:t>l</w:t>
      </w:r>
      <w:r>
        <w:rPr>
          <w:color w:val="2F2F2F"/>
          <w:w w:val="113"/>
        </w:rPr>
        <w:t>d</w:t>
      </w:r>
      <w:r>
        <w:rPr>
          <w:color w:val="2F2F2F"/>
          <w:w w:val="102"/>
        </w:rPr>
        <w:t>e</w:t>
      </w:r>
      <w:r>
        <w:rPr>
          <w:color w:val="2F2F2F"/>
          <w:w w:val="111"/>
        </w:rPr>
        <w:t>r</w:t>
      </w:r>
      <w:r>
        <w:rPr>
          <w:color w:val="2F2F2F"/>
        </w:rPr>
        <w:t>s</w:t>
      </w:r>
      <w:r>
        <w:rPr>
          <w:color w:val="2F2F2F"/>
          <w:w w:val="141"/>
        </w:rPr>
        <w:t>/</w:t>
      </w:r>
      <w:r>
        <w:rPr>
          <w:color w:val="2F2F2F"/>
        </w:rPr>
        <w:t>AO</w:t>
      </w:r>
      <w:r>
        <w:rPr>
          <w:color w:val="2F2F2F"/>
          <w:w w:val="93"/>
        </w:rPr>
        <w:t>L</w:t>
      </w:r>
      <w:r>
        <w:rPr>
          <w:color w:val="2F2F2F"/>
          <w:w w:val="69"/>
        </w:rPr>
        <w:t>.</w:t>
      </w:r>
    </w:p>
    <w:p>
      <w:pPr>
        <w:pStyle w:val="3"/>
        <w:spacing w:before="156"/>
      </w:pPr>
      <w:r>
        <w:rPr>
          <w:rFonts w:hint="default"/>
          <w:color w:val="3F64B8"/>
          <w:lang w:val="en-US"/>
        </w:rPr>
        <w:t>COMPUTER AGE MANAGEMENT SERVICES PVT LTD</w:t>
      </w:r>
    </w:p>
    <w:p>
      <w:pPr>
        <w:pStyle w:val="5"/>
        <w:spacing w:before="61"/>
      </w:pPr>
      <w:r>
        <w:rPr>
          <w:color w:val="3F64B8"/>
        </w:rPr>
        <w:t>Process Associate</w:t>
      </w:r>
    </w:p>
    <w:p>
      <w:pPr>
        <w:spacing w:before="50"/>
        <w:ind w:left="113" w:right="0" w:firstLine="0"/>
        <w:jc w:val="left"/>
        <w:rPr>
          <w:rFonts w:hint="default" w:ascii="Times New Roman" w:hAnsi="Times New Roman" w:cs="Times New Roman"/>
          <w:b/>
          <w:color w:val="3F64B8"/>
          <w:w w:val="116"/>
          <w:sz w:val="18"/>
          <w:lang w:val="en-US"/>
        </w:rPr>
      </w:pPr>
      <w:r>
        <w:rPr>
          <w:rFonts w:ascii="Arial"/>
          <w:b/>
          <w:color w:val="3F64B8"/>
          <w:spacing w:val="3"/>
          <w:w w:val="102"/>
          <w:sz w:val="18"/>
        </w:rPr>
        <w:t>C</w:t>
      </w:r>
      <w:r>
        <w:rPr>
          <w:rFonts w:ascii="Arial"/>
          <w:b/>
          <w:color w:val="3F64B8"/>
          <w:sz w:val="18"/>
        </w:rPr>
        <w:t>h</w:t>
      </w:r>
      <w:r>
        <w:rPr>
          <w:rFonts w:ascii="Arial"/>
          <w:b/>
          <w:color w:val="3F64B8"/>
          <w:spacing w:val="4"/>
          <w:w w:val="107"/>
          <w:sz w:val="18"/>
        </w:rPr>
        <w:t>e</w:t>
      </w:r>
      <w:r>
        <w:rPr>
          <w:rFonts w:ascii="Arial"/>
          <w:b/>
          <w:color w:val="3F64B8"/>
          <w:spacing w:val="-1"/>
          <w:sz w:val="18"/>
        </w:rPr>
        <w:t>n</w:t>
      </w:r>
      <w:r>
        <w:rPr>
          <w:rFonts w:ascii="Arial"/>
          <w:b/>
          <w:color w:val="3F64B8"/>
          <w:spacing w:val="3"/>
          <w:sz w:val="18"/>
        </w:rPr>
        <w:t>n</w:t>
      </w:r>
      <w:r>
        <w:rPr>
          <w:rFonts w:ascii="Arial"/>
          <w:b/>
          <w:color w:val="3F64B8"/>
          <w:spacing w:val="2"/>
          <w:w w:val="105"/>
          <w:sz w:val="18"/>
        </w:rPr>
        <w:t>a</w:t>
      </w:r>
      <w:r>
        <w:rPr>
          <w:rFonts w:ascii="Arial"/>
          <w:b/>
          <w:color w:val="3F64B8"/>
          <w:spacing w:val="-1"/>
          <w:w w:val="97"/>
          <w:sz w:val="18"/>
        </w:rPr>
        <w:t>i</w:t>
      </w:r>
      <w:r>
        <w:rPr>
          <w:rFonts w:ascii="Arial"/>
          <w:b/>
          <w:color w:val="3F64B8"/>
          <w:w w:val="83"/>
          <w:sz w:val="18"/>
        </w:rPr>
        <w:t>,</w:t>
      </w:r>
      <w:r>
        <w:rPr>
          <w:rFonts w:ascii="Arial"/>
          <w:b/>
          <w:color w:val="3F64B8"/>
          <w:spacing w:val="-3"/>
          <w:sz w:val="18"/>
        </w:rPr>
        <w:t xml:space="preserve"> </w:t>
      </w:r>
      <w:r>
        <w:rPr>
          <w:rFonts w:hint="default" w:ascii="Arial"/>
          <w:b/>
          <w:color w:val="3F64B8"/>
          <w:w w:val="97"/>
          <w:sz w:val="18"/>
          <w:lang w:val="en-US"/>
        </w:rPr>
        <w:t xml:space="preserve">Oct </w:t>
      </w:r>
      <w:r>
        <w:rPr>
          <w:rFonts w:ascii="Arial"/>
          <w:b/>
          <w:color w:val="3F64B8"/>
          <w:w w:val="102"/>
          <w:sz w:val="18"/>
        </w:rPr>
        <w:t>2</w:t>
      </w:r>
      <w:r>
        <w:rPr>
          <w:rFonts w:ascii="Arial"/>
          <w:b/>
          <w:color w:val="3F64B8"/>
          <w:spacing w:val="8"/>
          <w:w w:val="127"/>
          <w:sz w:val="18"/>
        </w:rPr>
        <w:t>0</w:t>
      </w:r>
      <w:r>
        <w:rPr>
          <w:rFonts w:ascii="Arial"/>
          <w:b/>
          <w:color w:val="3F64B8"/>
          <w:spacing w:val="-1"/>
          <w:w w:val="60"/>
          <w:sz w:val="18"/>
        </w:rPr>
        <w:t>1</w:t>
      </w:r>
      <w:r>
        <w:rPr>
          <w:rFonts w:ascii="Arial"/>
          <w:b/>
          <w:color w:val="3F64B8"/>
          <w:w w:val="97"/>
          <w:sz w:val="18"/>
        </w:rPr>
        <w:t>7</w:t>
      </w:r>
      <w:r>
        <w:rPr>
          <w:rFonts w:ascii="Arial"/>
          <w:b/>
          <w:color w:val="3F64B8"/>
          <w:spacing w:val="-4"/>
          <w:sz w:val="18"/>
        </w:rPr>
        <w:t xml:space="preserve"> </w:t>
      </w:r>
      <w:r>
        <w:rPr>
          <w:rFonts w:ascii="Arial"/>
          <w:b/>
          <w:color w:val="3F64B8"/>
          <w:w w:val="163"/>
          <w:sz w:val="18"/>
        </w:rPr>
        <w:t>-</w:t>
      </w:r>
      <w:r>
        <w:rPr>
          <w:rFonts w:ascii="Arial"/>
          <w:b/>
          <w:color w:val="3F64B8"/>
          <w:spacing w:val="-5"/>
          <w:sz w:val="18"/>
        </w:rPr>
        <w:t xml:space="preserve"> </w:t>
      </w:r>
      <w:r>
        <w:rPr>
          <w:rFonts w:hint="default" w:ascii="Arial"/>
          <w:b/>
          <w:color w:val="3F64B8"/>
          <w:spacing w:val="-5"/>
          <w:sz w:val="18"/>
          <w:lang w:val="en-US"/>
        </w:rPr>
        <w:t>May</w:t>
      </w:r>
      <w:r>
        <w:rPr>
          <w:rFonts w:ascii="Arial"/>
          <w:b/>
          <w:color w:val="3F64B8"/>
          <w:spacing w:val="-5"/>
          <w:sz w:val="18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3F64B8"/>
          <w:spacing w:val="-5"/>
          <w:sz w:val="18"/>
          <w:lang w:val="en-US"/>
        </w:rPr>
        <w:t>2018</w:t>
      </w:r>
    </w:p>
    <w:p>
      <w:pPr>
        <w:pStyle w:val="8"/>
        <w:spacing w:before="60" w:line="307" w:lineRule="auto"/>
        <w:ind w:left="435" w:right="359"/>
      </w:pPr>
      <w:r>
        <w:pict>
          <v:shape id="_x0000_s1042" o:spid="_x0000_s1042" style="position:absolute;left:0pt;margin-left:319.9pt;margin-top:6.95pt;height:3.15pt;width:3.25pt;mso-position-horizontal-relative:page;z-index:251670528;mso-width-relative:page;mso-height-relative:page;" fillcolor="#2F2F2F" filled="t" stroked="f" coordorigin="6398,140" coordsize="65,63" path="m6434,202l6422,202,6398,176,6398,166,6427,140,6434,140,6463,171,6463,176,6434,20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2F2F"/>
        </w:rPr>
        <w:t xml:space="preserve">Provided </w:t>
      </w:r>
      <w:r>
        <w:rPr>
          <w:rFonts w:hint="default"/>
          <w:color w:val="2F2F2F"/>
          <w:lang w:val="en-US"/>
        </w:rPr>
        <w:t xml:space="preserve">resolution </w:t>
      </w:r>
      <w:r>
        <w:rPr>
          <w:color w:val="2F2F2F"/>
        </w:rPr>
        <w:t xml:space="preserve">to customer </w:t>
      </w:r>
      <w:r>
        <w:rPr>
          <w:rFonts w:hint="default"/>
          <w:color w:val="2F2F2F"/>
          <w:lang w:val="en-US"/>
        </w:rPr>
        <w:t>queries related to mutual fund,account statement,various modes of investment</w:t>
      </w:r>
      <w:r>
        <w:rPr>
          <w:color w:val="2F2F2F"/>
          <w:w w:val="69"/>
        </w:rPr>
        <w:t>.</w:t>
      </w:r>
    </w:p>
    <w:p>
      <w:pPr>
        <w:pStyle w:val="3"/>
        <w:tabs>
          <w:tab w:val="left" w:pos="1840"/>
        </w:tabs>
        <w:ind w:left="0" w:leftChars="0" w:firstLine="0" w:firstLineChars="0"/>
        <w:rPr>
          <w:color w:val="3F64B8"/>
          <w:w w:val="95"/>
        </w:rPr>
      </w:pPr>
    </w:p>
    <w:p>
      <w:pPr>
        <w:pStyle w:val="3"/>
        <w:tabs>
          <w:tab w:val="left" w:pos="1840"/>
        </w:tabs>
        <w:ind w:left="0" w:leftChars="0" w:firstLine="105" w:firstLineChars="50"/>
      </w:pPr>
      <w:r>
        <w:rPr>
          <w:color w:val="3F64B8"/>
          <w:w w:val="95"/>
        </w:rPr>
        <w:t>EDUCATIONAL</w:t>
      </w:r>
      <w:r>
        <w:rPr>
          <w:rFonts w:hint="default"/>
          <w:color w:val="3F64B8"/>
          <w:w w:val="95"/>
          <w:lang w:val="en-US"/>
        </w:rPr>
        <w:t xml:space="preserve"> </w:t>
      </w:r>
      <w:r>
        <w:rPr>
          <w:color w:val="3F64B8"/>
        </w:rPr>
        <w:t>BACKGROUND</w:t>
      </w:r>
    </w:p>
    <w:p>
      <w:pPr>
        <w:spacing w:before="0"/>
        <w:ind w:right="0"/>
        <w:jc w:val="left"/>
        <w:rPr>
          <w:rFonts w:ascii="Arial"/>
          <w:b/>
          <w:color w:val="3F64B8"/>
          <w:sz w:val="22"/>
        </w:rPr>
      </w:pPr>
    </w:p>
    <w:p>
      <w:pPr>
        <w:spacing w:before="0"/>
        <w:ind w:right="0" w:firstLine="110" w:firstLineChars="50"/>
        <w:jc w:val="left"/>
        <w:rPr>
          <w:rFonts w:ascii="Arial"/>
          <w:b/>
          <w:sz w:val="22"/>
        </w:rPr>
      </w:pPr>
      <w:r>
        <w:rPr>
          <w:rFonts w:ascii="Arial"/>
          <w:b/>
          <w:color w:val="3F64B8"/>
          <w:sz w:val="22"/>
        </w:rPr>
        <w:t>SMK FOMRA INSTITUTE OF TECHNOLOGY</w:t>
      </w:r>
    </w:p>
    <w:p>
      <w:pPr>
        <w:pStyle w:val="5"/>
        <w:spacing w:before="51"/>
      </w:pPr>
      <w:r>
        <w:rPr>
          <w:color w:val="3F64B8"/>
          <w:spacing w:val="2"/>
          <w:w w:val="94"/>
        </w:rPr>
        <w:t>A</w:t>
      </w:r>
      <w:r>
        <w:rPr>
          <w:color w:val="3F64B8"/>
          <w:spacing w:val="-2"/>
        </w:rPr>
        <w:t>u</w:t>
      </w:r>
      <w:r>
        <w:rPr>
          <w:color w:val="3F64B8"/>
          <w:spacing w:val="6"/>
          <w:w w:val="88"/>
        </w:rPr>
        <w:t>g</w:t>
      </w:r>
      <w:r>
        <w:rPr>
          <w:color w:val="3F64B8"/>
          <w:spacing w:val="-2"/>
        </w:rPr>
        <w:t>2</w:t>
      </w:r>
      <w:r>
        <w:rPr>
          <w:color w:val="3F64B8"/>
          <w:spacing w:val="6"/>
          <w:w w:val="125"/>
        </w:rPr>
        <w:t>0</w:t>
      </w:r>
      <w:r>
        <w:rPr>
          <w:color w:val="3F64B8"/>
          <w:spacing w:val="-1"/>
          <w:w w:val="58"/>
        </w:rPr>
        <w:t>1</w:t>
      </w:r>
      <w:r>
        <w:rPr>
          <w:color w:val="3F64B8"/>
          <w:w w:val="105"/>
        </w:rPr>
        <w:t>3</w:t>
      </w:r>
      <w:r>
        <w:rPr>
          <w:color w:val="3F64B8"/>
          <w:spacing w:val="-7"/>
        </w:rPr>
        <w:t xml:space="preserve"> </w:t>
      </w:r>
      <w:r>
        <w:rPr>
          <w:color w:val="3F64B8"/>
          <w:w w:val="155"/>
        </w:rPr>
        <w:t>-</w:t>
      </w:r>
      <w:r>
        <w:rPr>
          <w:color w:val="3F64B8"/>
          <w:spacing w:val="-5"/>
        </w:rPr>
        <w:t xml:space="preserve"> </w:t>
      </w:r>
      <w:r>
        <w:rPr>
          <w:color w:val="3F64B8"/>
          <w:spacing w:val="4"/>
          <w:w w:val="91"/>
        </w:rPr>
        <w:t>J</w:t>
      </w:r>
      <w:r>
        <w:rPr>
          <w:color w:val="3F64B8"/>
          <w:spacing w:val="-4"/>
        </w:rPr>
        <w:t>u</w:t>
      </w:r>
      <w:r>
        <w:rPr>
          <w:color w:val="3F64B8"/>
        </w:rPr>
        <w:t>n</w:t>
      </w:r>
      <w:r>
        <w:rPr>
          <w:color w:val="3F64B8"/>
          <w:spacing w:val="-6"/>
        </w:rPr>
        <w:t xml:space="preserve"> </w:t>
      </w:r>
      <w:r>
        <w:rPr>
          <w:color w:val="3F64B8"/>
          <w:spacing w:val="1"/>
        </w:rPr>
        <w:t>2</w:t>
      </w:r>
      <w:r>
        <w:rPr>
          <w:color w:val="3F64B8"/>
          <w:spacing w:val="3"/>
          <w:w w:val="125"/>
        </w:rPr>
        <w:t>0</w:t>
      </w:r>
      <w:r>
        <w:rPr>
          <w:color w:val="3F64B8"/>
          <w:spacing w:val="-3"/>
          <w:w w:val="58"/>
        </w:rPr>
        <w:t>1</w:t>
      </w:r>
      <w:r>
        <w:rPr>
          <w:color w:val="3F64B8"/>
          <w:w w:val="91"/>
        </w:rPr>
        <w:t>7</w:t>
      </w:r>
    </w:p>
    <w:p>
      <w:pPr>
        <w:pStyle w:val="8"/>
        <w:spacing w:before="45"/>
        <w:ind w:left="113"/>
      </w:pPr>
      <w:r>
        <w:rPr>
          <w:color w:val="2F2F2F"/>
          <w:spacing w:val="2"/>
        </w:rPr>
        <w:t>A</w:t>
      </w:r>
      <w:r>
        <w:rPr>
          <w:color w:val="2F2F2F"/>
          <w:spacing w:val="2"/>
          <w:w w:val="102"/>
        </w:rPr>
        <w:t>n</w:t>
      </w:r>
      <w:r>
        <w:rPr>
          <w:color w:val="2F2F2F"/>
          <w:spacing w:val="-1"/>
          <w:w w:val="102"/>
        </w:rPr>
        <w:t>n</w:t>
      </w:r>
      <w:r>
        <w:rPr>
          <w:color w:val="2F2F2F"/>
          <w:w w:val="95"/>
        </w:rPr>
        <w:t>a</w:t>
      </w:r>
      <w:r>
        <w:rPr>
          <w:color w:val="2F2F2F"/>
          <w:spacing w:val="7"/>
        </w:rPr>
        <w:t xml:space="preserve"> </w:t>
      </w:r>
      <w:r>
        <w:rPr>
          <w:color w:val="2F2F2F"/>
          <w:w w:val="93"/>
        </w:rPr>
        <w:t>U</w:t>
      </w:r>
      <w:r>
        <w:rPr>
          <w:color w:val="2F2F2F"/>
          <w:w w:val="102"/>
        </w:rPr>
        <w:t>n</w:t>
      </w:r>
      <w:r>
        <w:rPr>
          <w:color w:val="2F2F2F"/>
          <w:w w:val="104"/>
        </w:rPr>
        <w:t>i</w:t>
      </w:r>
      <w:r>
        <w:rPr>
          <w:color w:val="2F2F2F"/>
          <w:spacing w:val="6"/>
          <w:w w:val="104"/>
        </w:rPr>
        <w:t>v</w:t>
      </w:r>
      <w:r>
        <w:rPr>
          <w:color w:val="2F2F2F"/>
          <w:spacing w:val="3"/>
          <w:w w:val="102"/>
        </w:rPr>
        <w:t>e</w:t>
      </w:r>
      <w:r>
        <w:rPr>
          <w:color w:val="2F2F2F"/>
          <w:spacing w:val="2"/>
          <w:w w:val="108"/>
        </w:rPr>
        <w:t>r</w:t>
      </w:r>
      <w:r>
        <w:rPr>
          <w:color w:val="2F2F2F"/>
          <w:spacing w:val="-2"/>
        </w:rPr>
        <w:t>s</w:t>
      </w:r>
      <w:r>
        <w:rPr>
          <w:color w:val="2F2F2F"/>
          <w:spacing w:val="2"/>
          <w:w w:val="104"/>
        </w:rPr>
        <w:t>i</w:t>
      </w:r>
      <w:r>
        <w:rPr>
          <w:color w:val="2F2F2F"/>
          <w:spacing w:val="1"/>
          <w:w w:val="141"/>
        </w:rPr>
        <w:t>t</w:t>
      </w:r>
      <w:r>
        <w:rPr>
          <w:color w:val="2F2F2F"/>
          <w:spacing w:val="3"/>
          <w:w w:val="113"/>
        </w:rPr>
        <w:t>y</w:t>
      </w:r>
      <w:r>
        <w:rPr>
          <w:color w:val="2F2F2F"/>
          <w:w w:val="63"/>
        </w:rPr>
        <w:t>,</w:t>
      </w:r>
      <w:r>
        <w:rPr>
          <w:color w:val="2F2F2F"/>
          <w:spacing w:val="2"/>
        </w:rPr>
        <w:t xml:space="preserve"> </w:t>
      </w:r>
      <w:r>
        <w:rPr>
          <w:color w:val="2F2F2F"/>
          <w:spacing w:val="4"/>
        </w:rPr>
        <w:t>C</w:t>
      </w:r>
      <w:r>
        <w:rPr>
          <w:color w:val="2F2F2F"/>
          <w:spacing w:val="6"/>
          <w:w w:val="102"/>
        </w:rPr>
        <w:t>h</w:t>
      </w:r>
      <w:r>
        <w:rPr>
          <w:color w:val="2F2F2F"/>
          <w:spacing w:val="-3"/>
          <w:w w:val="102"/>
        </w:rPr>
        <w:t>e</w:t>
      </w:r>
      <w:r>
        <w:rPr>
          <w:color w:val="2F2F2F"/>
          <w:spacing w:val="4"/>
          <w:w w:val="102"/>
        </w:rPr>
        <w:t>n</w:t>
      </w:r>
      <w:r>
        <w:rPr>
          <w:color w:val="2F2F2F"/>
          <w:w w:val="102"/>
        </w:rPr>
        <w:t>n</w:t>
      </w:r>
      <w:r>
        <w:rPr>
          <w:color w:val="2F2F2F"/>
          <w:spacing w:val="4"/>
          <w:w w:val="95"/>
        </w:rPr>
        <w:t>a</w:t>
      </w:r>
      <w:r>
        <w:rPr>
          <w:color w:val="2F2F2F"/>
          <w:spacing w:val="2"/>
          <w:w w:val="104"/>
        </w:rPr>
        <w:t>i</w:t>
      </w:r>
      <w:r>
        <w:rPr>
          <w:color w:val="2F2F2F"/>
          <w:w w:val="69"/>
        </w:rPr>
        <w:t>.</w:t>
      </w:r>
    </w:p>
    <w:p>
      <w:pPr>
        <w:pStyle w:val="10"/>
        <w:numPr>
          <w:ilvl w:val="1"/>
          <w:numId w:val="3"/>
        </w:numPr>
        <w:tabs>
          <w:tab w:val="left" w:pos="450"/>
        </w:tabs>
        <w:spacing w:before="44" w:after="0" w:line="240" w:lineRule="auto"/>
        <w:ind w:left="449" w:right="0" w:hanging="339"/>
        <w:jc w:val="left"/>
        <w:rPr>
          <w:sz w:val="18"/>
        </w:rPr>
      </w:pPr>
      <w:r>
        <w:rPr>
          <w:color w:val="2F2F2F"/>
          <w:sz w:val="18"/>
        </w:rPr>
        <w:t>(Electronics and communication</w:t>
      </w:r>
      <w:r>
        <w:rPr>
          <w:color w:val="2F2F2F"/>
          <w:spacing w:val="-8"/>
          <w:sz w:val="18"/>
        </w:rPr>
        <w:t xml:space="preserve"> </w:t>
      </w:r>
      <w:r>
        <w:rPr>
          <w:color w:val="2F2F2F"/>
          <w:sz w:val="18"/>
        </w:rPr>
        <w:t>Engineering)</w:t>
      </w:r>
    </w:p>
    <w:p>
      <w:pPr>
        <w:pStyle w:val="8"/>
        <w:spacing w:before="2"/>
        <w:rPr>
          <w:sz w:val="26"/>
        </w:rPr>
      </w:pPr>
    </w:p>
    <w:p>
      <w:pPr>
        <w:pStyle w:val="2"/>
        <w:spacing w:line="275" w:lineRule="exact"/>
        <w:ind w:left="0" w:leftChars="0" w:firstLine="0" w:firstLineChars="0"/>
      </w:pPr>
      <w:r>
        <w:rPr>
          <w:color w:val="3F64B8"/>
        </w:rPr>
        <w:t>CERTIFICATION</w:t>
      </w:r>
    </w:p>
    <w:p>
      <w:pPr>
        <w:pStyle w:val="10"/>
        <w:numPr>
          <w:ilvl w:val="2"/>
          <w:numId w:val="3"/>
        </w:numPr>
        <w:tabs>
          <w:tab w:val="left" w:pos="802"/>
          <w:tab w:val="left" w:pos="803"/>
        </w:tabs>
        <w:spacing w:before="0" w:after="0" w:line="206" w:lineRule="exact"/>
        <w:ind w:left="802" w:right="0" w:hanging="421"/>
        <w:jc w:val="left"/>
        <w:rPr>
          <w:sz w:val="18"/>
        </w:rPr>
      </w:pPr>
      <w:r>
        <w:rPr>
          <w:color w:val="2F2F2F"/>
          <w:sz w:val="18"/>
        </w:rPr>
        <w:t>Google Data Analytics Professional</w:t>
      </w:r>
      <w:r>
        <w:rPr>
          <w:color w:val="2F2F2F"/>
          <w:spacing w:val="-5"/>
          <w:sz w:val="18"/>
        </w:rPr>
        <w:t xml:space="preserve"> </w:t>
      </w:r>
      <w:r>
        <w:rPr>
          <w:color w:val="2F2F2F"/>
          <w:sz w:val="18"/>
        </w:rPr>
        <w:t>Certificate</w:t>
      </w:r>
    </w:p>
    <w:p>
      <w:pPr>
        <w:pStyle w:val="10"/>
        <w:numPr>
          <w:ilvl w:val="2"/>
          <w:numId w:val="3"/>
        </w:numPr>
        <w:tabs>
          <w:tab w:val="left" w:pos="802"/>
          <w:tab w:val="left" w:pos="803"/>
        </w:tabs>
        <w:spacing w:before="0" w:after="0" w:line="206" w:lineRule="exact"/>
        <w:ind w:left="802" w:right="0" w:hanging="421"/>
        <w:jc w:val="left"/>
        <w:rPr>
          <w:sz w:val="18"/>
        </w:rPr>
      </w:pPr>
      <w:r>
        <w:rPr>
          <w:rFonts w:hint="default"/>
          <w:color w:val="2F2F2F"/>
          <w:sz w:val="18"/>
          <w:lang w:val="en-US"/>
        </w:rPr>
        <w:t>SQL Hackerrank(Intermediate)</w:t>
      </w:r>
    </w:p>
    <w:sectPr>
      <w:type w:val="continuous"/>
      <w:pgSz w:w="12240" w:h="15840"/>
      <w:pgMar w:top="200" w:right="780" w:bottom="280" w:left="880" w:header="720" w:footer="720" w:gutter="0"/>
      <w:cols w:equalWidth="0" w:num="2">
        <w:col w:w="5153" w:space="67"/>
        <w:col w:w="5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680" w:hanging="341"/>
      </w:pPr>
      <w:rPr>
        <w:rFonts w:hint="default" w:ascii="Symbol" w:hAnsi="Symbol" w:eastAsia="Symbol" w:cs="Symbol"/>
        <w:w w:val="101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7" w:hanging="3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74" w:hanging="3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21" w:hanging="3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468" w:hanging="3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916" w:hanging="3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363" w:hanging="3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810" w:hanging="3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257" w:hanging="341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073" w:hanging="341"/>
      </w:pPr>
      <w:rPr>
        <w:rFonts w:hint="default" w:ascii="Symbol" w:hAnsi="Symbol" w:eastAsia="Symbol" w:cs="Symbol"/>
        <w:color w:val="3F64B8"/>
        <w:w w:val="97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87" w:hanging="3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94" w:hanging="3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3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08" w:hanging="3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116" w:hanging="3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523" w:hanging="3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930" w:hanging="3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337" w:hanging="341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2"/>
      <w:numFmt w:val="upperLetter"/>
      <w:lvlText w:val="%1"/>
      <w:lvlJc w:val="left"/>
      <w:pPr>
        <w:ind w:left="449" w:hanging="339"/>
        <w:jc w:val="left"/>
      </w:pPr>
      <w:rPr>
        <w:rFonts w:hint="default"/>
        <w:lang w:val="en-US" w:eastAsia="en-US" w:bidi="en-US"/>
      </w:rPr>
    </w:lvl>
    <w:lvl w:ilvl="1" w:tentative="0">
      <w:start w:val="5"/>
      <w:numFmt w:val="upperLetter"/>
      <w:lvlText w:val="%1.%2"/>
      <w:lvlJc w:val="left"/>
      <w:pPr>
        <w:ind w:left="449" w:hanging="339"/>
        <w:jc w:val="left"/>
      </w:pPr>
      <w:rPr>
        <w:rFonts w:hint="default" w:ascii="Microsoft Sans Serif" w:hAnsi="Microsoft Sans Serif" w:eastAsia="Microsoft Sans Serif" w:cs="Microsoft Sans Serif"/>
        <w:color w:val="2F2F2F"/>
        <w:w w:val="100"/>
        <w:sz w:val="18"/>
        <w:szCs w:val="18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802" w:hanging="420"/>
      </w:pPr>
      <w:rPr>
        <w:rFonts w:hint="default" w:ascii="Arial" w:hAnsi="Arial" w:eastAsia="Arial" w:cs="Arial"/>
        <w:spacing w:val="-2"/>
        <w:w w:val="100"/>
        <w:sz w:val="18"/>
        <w:szCs w:val="18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81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320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826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33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84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346" w:hanging="4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0ED3BD8"/>
    <w:rsid w:val="010B22B0"/>
    <w:rsid w:val="01AA7D1B"/>
    <w:rsid w:val="048E56D2"/>
    <w:rsid w:val="0607573C"/>
    <w:rsid w:val="06213F95"/>
    <w:rsid w:val="06856661"/>
    <w:rsid w:val="06D01FD2"/>
    <w:rsid w:val="07612C2A"/>
    <w:rsid w:val="07BB67DE"/>
    <w:rsid w:val="08386081"/>
    <w:rsid w:val="090441B5"/>
    <w:rsid w:val="09100B2F"/>
    <w:rsid w:val="09F9539C"/>
    <w:rsid w:val="0C0D15D3"/>
    <w:rsid w:val="0E0D58BA"/>
    <w:rsid w:val="0E1053AA"/>
    <w:rsid w:val="0FED35F8"/>
    <w:rsid w:val="10B95885"/>
    <w:rsid w:val="11EB4164"/>
    <w:rsid w:val="1247798E"/>
    <w:rsid w:val="12E7492B"/>
    <w:rsid w:val="12ED7A68"/>
    <w:rsid w:val="12F62DC0"/>
    <w:rsid w:val="145574B6"/>
    <w:rsid w:val="174C51CF"/>
    <w:rsid w:val="17CB2626"/>
    <w:rsid w:val="17D35071"/>
    <w:rsid w:val="18866995"/>
    <w:rsid w:val="19A370D2"/>
    <w:rsid w:val="1C122D10"/>
    <w:rsid w:val="1D0D31E0"/>
    <w:rsid w:val="1D230C56"/>
    <w:rsid w:val="1D271DC8"/>
    <w:rsid w:val="1E5F7EFD"/>
    <w:rsid w:val="1E7D4396"/>
    <w:rsid w:val="1F3A4035"/>
    <w:rsid w:val="1F460C2C"/>
    <w:rsid w:val="20C31E08"/>
    <w:rsid w:val="20C462AC"/>
    <w:rsid w:val="22C500B9"/>
    <w:rsid w:val="26B80661"/>
    <w:rsid w:val="27CC3C98"/>
    <w:rsid w:val="28425D08"/>
    <w:rsid w:val="286D0FD7"/>
    <w:rsid w:val="29AC1FD3"/>
    <w:rsid w:val="2B177920"/>
    <w:rsid w:val="2B255B99"/>
    <w:rsid w:val="2BA56CDA"/>
    <w:rsid w:val="2BEC4909"/>
    <w:rsid w:val="2C0E487F"/>
    <w:rsid w:val="2CA90A4C"/>
    <w:rsid w:val="2D74105A"/>
    <w:rsid w:val="2D833C33"/>
    <w:rsid w:val="2E9279E9"/>
    <w:rsid w:val="2EB931C8"/>
    <w:rsid w:val="2ED27DE6"/>
    <w:rsid w:val="2F601896"/>
    <w:rsid w:val="2F8D1F5F"/>
    <w:rsid w:val="31D70D15"/>
    <w:rsid w:val="33BA3F4B"/>
    <w:rsid w:val="33CF68BB"/>
    <w:rsid w:val="358A766C"/>
    <w:rsid w:val="35CE04B5"/>
    <w:rsid w:val="362A49AB"/>
    <w:rsid w:val="363D4A07"/>
    <w:rsid w:val="37785DC5"/>
    <w:rsid w:val="3825542A"/>
    <w:rsid w:val="38963978"/>
    <w:rsid w:val="38BA0739"/>
    <w:rsid w:val="3B304812"/>
    <w:rsid w:val="3B4C7172"/>
    <w:rsid w:val="3BEC04FB"/>
    <w:rsid w:val="3CFD6976"/>
    <w:rsid w:val="3D540560"/>
    <w:rsid w:val="3D8449A1"/>
    <w:rsid w:val="3DDE0AF1"/>
    <w:rsid w:val="3E467EA9"/>
    <w:rsid w:val="3FCC262F"/>
    <w:rsid w:val="436808C1"/>
    <w:rsid w:val="43A7763B"/>
    <w:rsid w:val="43CA50D8"/>
    <w:rsid w:val="443E308A"/>
    <w:rsid w:val="44472BCC"/>
    <w:rsid w:val="454B2248"/>
    <w:rsid w:val="46DC3AA0"/>
    <w:rsid w:val="473E02B7"/>
    <w:rsid w:val="4765017E"/>
    <w:rsid w:val="48382F58"/>
    <w:rsid w:val="48561630"/>
    <w:rsid w:val="492359B6"/>
    <w:rsid w:val="4CA3296A"/>
    <w:rsid w:val="4CB9218D"/>
    <w:rsid w:val="4D1D096E"/>
    <w:rsid w:val="4E015B9A"/>
    <w:rsid w:val="4E8B1908"/>
    <w:rsid w:val="4FC13833"/>
    <w:rsid w:val="5463310B"/>
    <w:rsid w:val="55D911AB"/>
    <w:rsid w:val="57770C7B"/>
    <w:rsid w:val="585D2567"/>
    <w:rsid w:val="5ACB527F"/>
    <w:rsid w:val="5AFA4ECC"/>
    <w:rsid w:val="5AFF57C8"/>
    <w:rsid w:val="5BA069F2"/>
    <w:rsid w:val="5CBC3D00"/>
    <w:rsid w:val="5E0314BA"/>
    <w:rsid w:val="5E4C4C10"/>
    <w:rsid w:val="5ED82947"/>
    <w:rsid w:val="601654D5"/>
    <w:rsid w:val="604F4E8B"/>
    <w:rsid w:val="608A7C71"/>
    <w:rsid w:val="60D809DC"/>
    <w:rsid w:val="61181721"/>
    <w:rsid w:val="61910A41"/>
    <w:rsid w:val="620F640E"/>
    <w:rsid w:val="632717A7"/>
    <w:rsid w:val="649D4417"/>
    <w:rsid w:val="6701129F"/>
    <w:rsid w:val="67073DC9"/>
    <w:rsid w:val="67332E10"/>
    <w:rsid w:val="697D4817"/>
    <w:rsid w:val="6990454A"/>
    <w:rsid w:val="6A995680"/>
    <w:rsid w:val="6AF2584B"/>
    <w:rsid w:val="6B2824DE"/>
    <w:rsid w:val="6B923E7E"/>
    <w:rsid w:val="6C1F1BB5"/>
    <w:rsid w:val="6C7C7008"/>
    <w:rsid w:val="6C9C1458"/>
    <w:rsid w:val="6CB57E24"/>
    <w:rsid w:val="6E1868BC"/>
    <w:rsid w:val="6E4C0C5C"/>
    <w:rsid w:val="6E674D4B"/>
    <w:rsid w:val="6F9331CA"/>
    <w:rsid w:val="6FCC6085"/>
    <w:rsid w:val="6FD809F9"/>
    <w:rsid w:val="6FF173C5"/>
    <w:rsid w:val="707F70C6"/>
    <w:rsid w:val="70EB475C"/>
    <w:rsid w:val="718F6E95"/>
    <w:rsid w:val="728A3B01"/>
    <w:rsid w:val="733356A7"/>
    <w:rsid w:val="755A1EB0"/>
    <w:rsid w:val="75EF084A"/>
    <w:rsid w:val="76301E26"/>
    <w:rsid w:val="7731279D"/>
    <w:rsid w:val="77402C4B"/>
    <w:rsid w:val="77E45529"/>
    <w:rsid w:val="77EF7B65"/>
    <w:rsid w:val="782E45B8"/>
    <w:rsid w:val="7A2D36EF"/>
    <w:rsid w:val="7AEF6BF7"/>
    <w:rsid w:val="7BB120FE"/>
    <w:rsid w:val="7C2B1EB0"/>
    <w:rsid w:val="7CB05905"/>
    <w:rsid w:val="7D126BCC"/>
    <w:rsid w:val="7D2232B3"/>
    <w:rsid w:val="7E7713DD"/>
    <w:rsid w:val="7EA83C8C"/>
    <w:rsid w:val="7EB75C7D"/>
    <w:rsid w:val="7F453289"/>
    <w:rsid w:val="7FD553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3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3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141"/>
      <w:ind w:left="113"/>
      <w:outlineLvl w:val="3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spacing w:before="58"/>
      <w:ind w:left="113"/>
      <w:outlineLvl w:val="4"/>
    </w:pPr>
    <w:rPr>
      <w:rFonts w:ascii="Arial" w:hAnsi="Arial" w:eastAsia="Arial" w:cs="Arial"/>
      <w:b/>
      <w:bCs/>
      <w:sz w:val="18"/>
      <w:szCs w:val="18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18"/>
      <w:szCs w:val="18"/>
      <w:lang w:val="en-US" w:eastAsia="en-US" w:bidi="en-US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30"/>
      <w:ind w:left="1073" w:hanging="342"/>
    </w:pPr>
    <w:rPr>
      <w:rFonts w:ascii="Microsoft Sans Serif" w:hAnsi="Microsoft Sans Serif" w:eastAsia="Microsoft Sans Serif" w:cs="Microsoft Sans Serif"/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1"/>
    <customShpInfo spid="_x0000_s1030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2022-11-17T11:43:00Z</dcterms:created>
  <dc:creator>2112161</dc:creator>
  <cp:lastModifiedBy>ambar kumar</cp:lastModifiedBy>
  <cp:lastPrinted>2022-11-18T07:35:22Z</cp:lastPrinted>
  <dcterms:modified xsi:type="dcterms:W3CDTF">2022-11-18T07:36:08Z</dcterms:modified>
  <dc:title>Ambar Kumar_Resume (1).docx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2022-11-17T00:00:00Z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C62B1DADD2064B90A1EB36C09E42C464</vt:lpwstr>
  </property>
</Properties>
</file>